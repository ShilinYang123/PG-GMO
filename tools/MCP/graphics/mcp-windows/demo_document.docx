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欢迎使用Word MCP工具</w:t>
      </w:r>
    </w:p>
    <w:p>
      <w:r>
        <w:t>这是使用MCP工具创建的第一个段落。MCP工具可以帮助我们自动化处理Word文档。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演示文档</dc:title>
  <dc:subject/>
  <dc:creator>AI助手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