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工作任务11-React前端动画库评估</w:t>
      </w:r>
    </w:p>
    <w:p/>
    <w:p>
      <w:pPr>
        <w:pStyle w:val="Heading2"/>
      </w:pPr>
      <w:r>
        <w:t>系统概述</w:t>
      </w:r>
    </w:p>
    <w:p/>
    <w:p>
      <w:pPr>
        <w:pStyle w:val="ListBullet"/>
      </w:pPr>
      <w:r>
        <w:t>React前端动画库是一系列为React应用提供动画效果的开源工具集，其中最受欢迎的动画库已获得超过61.3K的Star</w:t>
      </w:r>
    </w:p>
    <w:p>
      <w:pPr>
        <w:pStyle w:val="ListBullet"/>
      </w:pPr>
      <w:r>
        <w:t>这些库专注于为React应用提供流畅、高性能的动画解决方案，使开发者能够轻松实现从简单过渡到复杂交互的各类动画效果</w:t>
      </w:r>
    </w:p>
    <w:p>
      <w:pPr>
        <w:pStyle w:val="ListBullet"/>
      </w:pPr>
      <w:r>
        <w:t>主要动画库包括React Spring、Framer Motion、React Transition Group等，它们各自针对不同的动画需求提供专业解决方案</w:t>
      </w:r>
    </w:p>
    <w:p>
      <w:pPr>
        <w:pStyle w:val="ListBullet"/>
      </w:pPr>
      <w:r>
        <w:t>这些库大多采用MIT或类似的开源许可证，允许在商业项目中自由使用</w:t>
      </w:r>
    </w:p>
    <w:p/>
    <w:p>
      <w:pPr>
        <w:pStyle w:val="Heading2"/>
      </w:pPr>
      <w:r>
        <w:t>核心技术特点</w:t>
      </w:r>
    </w:p>
    <w:p/>
    <w:p>
      <w:pPr>
        <w:pStyle w:val="Heading3"/>
      </w:pPr>
      <w:r>
        <w:t>React Spring</w:t>
      </w:r>
    </w:p>
    <w:p>
      <w:pPr>
        <w:pStyle w:val="ListBullet"/>
      </w:pPr>
      <w:r>
        <w:t>基于弹簧物理模型的动画库，支持声明式语法和高度可定制的动画效果</w:t>
      </w:r>
    </w:p>
    <w:p>
      <w:pPr>
        <w:pStyle w:val="ListBullet"/>
      </w:pPr>
      <w:r>
        <w:t>提供useSpring、animated等核心API，支持样式插值和复杂动画效果</w:t>
      </w:r>
    </w:p>
    <w:p>
      <w:pPr>
        <w:pStyle w:val="ListBullet"/>
      </w:pPr>
      <w:r>
        <w:t>适用于数值变化、元素位移、透明度变化等场景</w:t>
      </w:r>
    </w:p>
    <w:p>
      <w:pPr>
        <w:pStyle w:val="ListBullet"/>
      </w:pPr>
      <w:r>
        <w:t>在GitHub上拥有约19K星，每周NPM下载量超过47万次</w:t>
      </w:r>
    </w:p>
    <w:p>
      <w:pPr>
        <w:pStyle w:val="ListBullet"/>
      </w:pPr>
      <w:r>
        <w:t>包体积小，最小化后仅26.7KB</w:t>
      </w:r>
    </w:p>
    <w:p/>
    <w:p>
      <w:pPr>
        <w:pStyle w:val="Heading3"/>
      </w:pPr>
      <w:r>
        <w:t>Framer Motion</w:t>
      </w:r>
    </w:p>
    <w:p>
      <w:pPr>
        <w:pStyle w:val="ListBullet"/>
      </w:pPr>
      <w:r>
        <w:t>直观的声明式动画语法，支持复杂交互和手势动画</w:t>
      </w:r>
    </w:p>
    <w:p>
      <w:pPr>
        <w:pStyle w:val="ListBullet"/>
      </w:pPr>
      <w:r>
        <w:t>提供motion组件前缀系统，简化动画实现</w:t>
      </w:r>
    </w:p>
    <w:p>
      <w:pPr>
        <w:pStyle w:val="ListBullet"/>
      </w:pPr>
      <w:r>
        <w:t>支持initial(初始状态)、animate(目标状态)、transition(过渡配置)等动画属性</w:t>
      </w:r>
    </w:p>
    <w:p>
      <w:pPr>
        <w:pStyle w:val="ListBullet"/>
      </w:pPr>
      <w:r>
        <w:t>适用于交互式按钮、页面元素入场效果、拖拽动画等场景</w:t>
      </w:r>
    </w:p>
    <w:p>
      <w:pPr>
        <w:pStyle w:val="ListBullet"/>
      </w:pPr>
      <w:r>
        <w:t>在GitHub上拥有8.4K星，每周NPM下载量超过29万次</w:t>
      </w:r>
    </w:p>
    <w:p/>
    <w:p>
      <w:pPr>
        <w:pStyle w:val="Heading3"/>
      </w:pPr>
      <w:r>
        <w:t>React Transition Group</w:t>
      </w:r>
    </w:p>
    <w:p>
      <w:pPr>
        <w:pStyle w:val="ListBullet"/>
      </w:pPr>
      <w:r>
        <w:t>专注于组件入场/出场动画，依赖CSS类实现过渡效果</w:t>
      </w:r>
    </w:p>
    <w:p>
      <w:pPr>
        <w:pStyle w:val="ListBullet"/>
      </w:pPr>
      <w:r>
        <w:t>提供CSSTransition和TransitionGroup核心组件，分别用于控制单个元素动画和管理列表元素批量动画</w:t>
      </w:r>
    </w:p>
    <w:p>
      <w:pPr>
        <w:pStyle w:val="ListBullet"/>
      </w:pPr>
      <w:r>
        <w:t>适用于弹窗、路由切换、列表增删动画等场景</w:t>
      </w:r>
    </w:p>
    <w:p>
      <w:pPr>
        <w:pStyle w:val="ListBullet"/>
      </w:pPr>
      <w:r>
        <w:t>操作DOM以便于实现过渡和动画，但不直接定义样式</w:t>
      </w:r>
    </w:p>
    <w:p/>
    <w:p>
      <w:pPr>
        <w:pStyle w:val="Heading3"/>
      </w:pPr>
      <w:r>
        <w:t>其他重要动画库</w:t>
      </w:r>
    </w:p>
    <w:p>
      <w:pPr>
        <w:pStyle w:val="ListBullet"/>
      </w:pPr>
      <w:r>
        <w:t>Lottie：支持通过JSON文件渲染由Adobe After Effects制作的动画，体积小、渲染效率高</w:t>
      </w:r>
    </w:p>
    <w:p>
      <w:pPr>
        <w:pStyle w:val="ListBullet"/>
      </w:pPr>
      <w:r>
        <w:t>React Motion：基于物理模型的动画库，适合复杂动态效果</w:t>
      </w:r>
    </w:p>
    <w:p>
      <w:pPr>
        <w:pStyle w:val="ListBullet"/>
      </w:pPr>
      <w:r>
        <w:t>Ant Motion：Ant Design配套动画方案，提供预设动画集合，适合企业级后台系统</w:t>
      </w:r>
    </w:p>
    <w:p>
      <w:pPr>
        <w:pStyle w:val="ListBullet"/>
      </w:pPr>
      <w:r>
        <w:t>Remotion：允许使用HTML、CSS、JavaScript和TypeScript创建视频和动画</w:t>
      </w:r>
    </w:p>
    <w:p>
      <w:pPr>
        <w:pStyle w:val="ListBullet"/>
      </w:pPr>
      <w:r>
        <w:t>GSAP：功能强大的动画平台，被称为动画库中的"瑞士军刀"</w:t>
      </w:r>
    </w:p>
    <w:p/>
    <w:p>
      <w:pPr>
        <w:pStyle w:val="Heading2"/>
      </w:pPr>
      <w:r>
        <w:t>技术架构</w:t>
      </w:r>
    </w:p>
    <w:p/>
    <w:p>
      <w:pPr>
        <w:pStyle w:val="Heading3"/>
      </w:pPr>
      <w:r>
        <w:t>动画实现原理</w:t>
      </w:r>
    </w:p>
    <w:p>
      <w:pPr>
        <w:pStyle w:val="ListBullet"/>
      </w:pPr>
      <w:r>
        <w:t>基于定时器或requestAnimationFrame(RAF)的间隔动画</w:t>
      </w:r>
    </w:p>
    <w:p>
      <w:pPr>
        <w:pStyle w:val="ListBullet"/>
      </w:pPr>
      <w:r>
        <w:t>基于CSS3的简单动画</w:t>
      </w:r>
    </w:p>
    <w:p>
      <w:pPr>
        <w:pStyle w:val="ListBullet"/>
      </w:pPr>
      <w:r>
        <w:t>结合React hooks实现复杂动画</w:t>
      </w:r>
    </w:p>
    <w:p>
      <w:pPr>
        <w:pStyle w:val="ListBullet"/>
      </w:pPr>
      <w:r>
        <w:t>物理模型模拟（如弹簧系统）</w:t>
      </w:r>
    </w:p>
    <w:p/>
    <w:p>
      <w:pPr>
        <w:pStyle w:val="Heading3"/>
      </w:pPr>
      <w:r>
        <w:t>与React集成方式</w:t>
      </w:r>
    </w:p>
    <w:p>
      <w:pPr>
        <w:pStyle w:val="ListBullet"/>
      </w:pPr>
      <w:r>
        <w:t>通过state管理动画状态，符合React数据流理念</w:t>
      </w:r>
    </w:p>
    <w:p>
      <w:pPr>
        <w:pStyle w:val="ListBullet"/>
      </w:pPr>
      <w:r>
        <w:t>提供专用组件或hooks API，简化动画实现</w:t>
      </w:r>
    </w:p>
    <w:p>
      <w:pPr>
        <w:pStyle w:val="ListBullet"/>
      </w:pPr>
      <w:r>
        <w:t>避免直接操作DOM，遵循React虚拟DOM理念</w:t>
      </w:r>
    </w:p>
    <w:p>
      <w:pPr>
        <w:pStyle w:val="ListBullet"/>
      </w:pPr>
      <w:r>
        <w:t>支持React组件生命周期和状态管理</w:t>
      </w:r>
    </w:p>
    <w:p/>
    <w:p>
      <w:pPr>
        <w:pStyle w:val="Heading2"/>
      </w:pPr>
      <w:r>
        <w:t>应用场景</w:t>
      </w:r>
    </w:p>
    <w:p/>
    <w:p>
      <w:pPr>
        <w:pStyle w:val="Heading3"/>
      </w:pPr>
      <w:r>
        <w:t>界面交互增强</w:t>
      </w:r>
    </w:p>
    <w:p>
      <w:pPr>
        <w:pStyle w:val="ListBullet"/>
      </w:pPr>
      <w:r>
        <w:t>页面过渡动画：在路由切换时提供流畅的过渡效果</w:t>
      </w:r>
    </w:p>
    <w:p>
      <w:pPr>
        <w:pStyle w:val="ListBullet"/>
      </w:pPr>
      <w:r>
        <w:t>元素状态变化：按钮悬停、展开/折叠面板等交互反馈</w:t>
      </w:r>
    </w:p>
    <w:p>
      <w:pPr>
        <w:pStyle w:val="ListBullet"/>
      </w:pPr>
      <w:r>
        <w:t>列表动画：添加、删除、排序等操作的视觉反馈</w:t>
      </w:r>
    </w:p>
    <w:p/>
    <w:p>
      <w:pPr>
        <w:pStyle w:val="Heading3"/>
      </w:pPr>
      <w:r>
        <w:t>数据可视化</w:t>
      </w:r>
    </w:p>
    <w:p>
      <w:pPr>
        <w:pStyle w:val="ListBullet"/>
      </w:pPr>
      <w:r>
        <w:t>图表动画：数据变化时的平滑过渡</w:t>
      </w:r>
    </w:p>
    <w:p>
      <w:pPr>
        <w:pStyle w:val="ListBullet"/>
      </w:pPr>
      <w:r>
        <w:t>进度指示：加载进度条、步骤指示器等动态展示</w:t>
      </w:r>
    </w:p>
    <w:p/>
    <w:p>
      <w:pPr>
        <w:pStyle w:val="Heading3"/>
      </w:pPr>
      <w:r>
        <w:t>品牌体验提升</w:t>
      </w:r>
    </w:p>
    <w:p>
      <w:pPr>
        <w:pStyle w:val="ListBullet"/>
      </w:pPr>
      <w:r>
        <w:t>Logo动画：增强品牌识别度</w:t>
      </w:r>
    </w:p>
    <w:p>
      <w:pPr>
        <w:pStyle w:val="ListBullet"/>
      </w:pPr>
      <w:r>
        <w:t>引导页动画：提升首次使用体验</w:t>
      </w:r>
    </w:p>
    <w:p>
      <w:pPr>
        <w:pStyle w:val="ListBullet"/>
      </w:pPr>
      <w:r>
        <w:t>成就/奖励动画：增强用户成就感</w:t>
      </w:r>
    </w:p>
    <w:p/>
    <w:p>
      <w:pPr>
        <w:pStyle w:val="Heading2"/>
      </w:pPr>
      <w:r>
        <w:t>部署与使用</w:t>
      </w:r>
    </w:p>
    <w:p/>
    <w:p>
      <w:pPr>
        <w:pStyle w:val="Heading3"/>
      </w:pPr>
      <w:r>
        <w:t>安装方式</w:t>
      </w:r>
    </w:p>
    <w:p>
      <w:pPr>
        <w:pStyle w:val="ListBullet"/>
      </w:pPr>
      <w:r>
        <w:t>NPM/Yarn包管理器安装：</w:t>
      </w:r>
    </w:p>
    <w:p>
      <w:r>
        <w:t>```bash</w:t>
      </w:r>
    </w:p>
    <w:p>
      <w:r>
        <w:t>npm install react-spring</w:t>
      </w:r>
    </w:p>
    <w:p>
      <w:pPr>
        <w:pStyle w:val="Heading1"/>
      </w:pPr>
      <w:r>
        <w:t>或</w:t>
      </w:r>
    </w:p>
    <w:p>
      <w:r>
        <w:t>yarn add framer-motion</w:t>
      </w:r>
    </w:p>
    <w:p>
      <w:r>
        <w:t>```</w:t>
      </w:r>
    </w:p>
    <w:p/>
    <w:p>
      <w:pPr>
        <w:pStyle w:val="Heading3"/>
      </w:pPr>
      <w:r>
        <w:t>基本使用示例</w:t>
      </w:r>
    </w:p>
    <w:p>
      <w:pPr>
        <w:pStyle w:val="ListBullet"/>
      </w:pPr>
      <w:r>
        <w:t>React Spring示例：</w:t>
      </w:r>
    </w:p>
    <w:p>
      <w:r>
        <w:t>```jsx</w:t>
      </w:r>
    </w:p>
    <w:p>
      <w:r>
        <w:t>import { useSpring, animated } from 'react-spring';</w:t>
      </w:r>
    </w:p>
    <w:p/>
    <w:p>
      <w:r>
        <w:t>function AnimatedComponent() {</w:t>
      </w:r>
    </w:p>
    <w:p>
      <w:r>
        <w:t>const props = useSpring({ number: 100, from: { number: 0 } });</w:t>
      </w:r>
    </w:p>
    <w:p>
      <w:r>
        <w:t>return (</w:t>
      </w:r>
    </w:p>
    <w:p>
      <w:r>
        <w:t>&lt;animated.span&gt;</w:t>
      </w:r>
    </w:p>
    <w:p>
      <w:r>
        <w:t>{props.number.to(n =&gt; n.toFixed(0))}</w:t>
      </w:r>
    </w:p>
    <w:p>
      <w:r>
        <w:t>&lt;/animated.span&gt;</w:t>
      </w:r>
    </w:p>
    <w:p>
      <w:r>
        <w:t>);</w:t>
      </w:r>
    </w:p>
    <w:p>
      <w:r>
        <w:t>}</w:t>
      </w:r>
    </w:p>
    <w:p>
      <w:r>
        <w:t>```</w:t>
      </w:r>
    </w:p>
    <w:p/>
    <w:p>
      <w:pPr>
        <w:pStyle w:val="ListBullet"/>
      </w:pPr>
      <w:r>
        <w:t>Framer Motion示例：</w:t>
      </w:r>
    </w:p>
    <w:p>
      <w:r>
        <w:t>```jsx</w:t>
      </w:r>
    </w:p>
    <w:p>
      <w:r>
        <w:t>import { motion } from "framer-motion";</w:t>
      </w:r>
    </w:p>
    <w:p/>
    <w:p>
      <w:r>
        <w:t>function ScaleComponent() {</w:t>
      </w:r>
    </w:p>
    <w:p>
      <w:r>
        <w:t>return (</w:t>
      </w:r>
    </w:p>
    <w:p>
      <w:r>
        <w:t>&lt;motion.div</w:t>
      </w:r>
    </w:p>
    <w:p>
      <w:r>
        <w:t>initial={{ scale: 0 }}</w:t>
      </w:r>
    </w:p>
    <w:p>
      <w:r>
        <w:t>animate={{ scale: 1 }}</w:t>
      </w:r>
    </w:p>
    <w:p>
      <w:r>
        <w:t>transition={{ duration: 0.5 }}</w:t>
      </w:r>
    </w:p>
    <w:p>
      <w:r>
        <w:t>&gt;</w:t>
      </w:r>
    </w:p>
    <w:p>
      <w:r>
        <w:t>缩放内容</w:t>
      </w:r>
    </w:p>
    <w:p>
      <w:r>
        <w:t>&lt;/motion.div&gt;</w:t>
      </w:r>
    </w:p>
    <w:p>
      <w:r>
        <w:t>);</w:t>
      </w:r>
    </w:p>
    <w:p>
      <w:r>
        <w:t>}</w:t>
      </w:r>
    </w:p>
    <w:p>
      <w:r>
        <w:t>```</w:t>
      </w:r>
    </w:p>
    <w:p/>
    <w:p>
      <w:pPr>
        <w:pStyle w:val="Heading2"/>
      </w:pPr>
      <w:r>
        <w:t>性能与优化</w:t>
      </w:r>
    </w:p>
    <w:p/>
    <w:p>
      <w:pPr>
        <w:pStyle w:val="Heading3"/>
      </w:pPr>
      <w:r>
        <w:t>性能特点</w:t>
      </w:r>
    </w:p>
    <w:p>
      <w:pPr>
        <w:pStyle w:val="ListBullet"/>
      </w:pPr>
      <w:r>
        <w:t>高效的动画计算和渲染</w:t>
      </w:r>
    </w:p>
    <w:p>
      <w:pPr>
        <w:pStyle w:val="ListBullet"/>
      </w:pPr>
      <w:r>
        <w:t>支持GPU加速</w:t>
      </w:r>
    </w:p>
    <w:p>
      <w:pPr>
        <w:pStyle w:val="ListBullet"/>
      </w:pPr>
      <w:r>
        <w:t>批量处理动画更新，减少重绘</w:t>
      </w:r>
    </w:p>
    <w:p/>
    <w:p>
      <w:pPr>
        <w:pStyle w:val="Heading3"/>
      </w:pPr>
      <w:r>
        <w:t>优化建议</w:t>
      </w:r>
    </w:p>
    <w:p>
      <w:pPr>
        <w:pStyle w:val="ListBullet"/>
      </w:pPr>
      <w:r>
        <w:t>避免同时执行过多复杂动画</w:t>
      </w:r>
    </w:p>
    <w:p>
      <w:pPr>
        <w:pStyle w:val="ListBullet"/>
      </w:pPr>
      <w:r>
        <w:t>使用shouldComponentUpdate或React.memo减少不必要的重渲染</w:t>
      </w:r>
    </w:p>
    <w:p>
      <w:pPr>
        <w:pStyle w:val="ListBullet"/>
      </w:pPr>
      <w:r>
        <w:t>对于列表动画，使用key属性确保正确的元素识别</w:t>
      </w:r>
    </w:p>
    <w:p>
      <w:pPr>
        <w:pStyle w:val="ListBullet"/>
      </w:pPr>
      <w:r>
        <w:t>考虑使用CSS动画代替JavaScript动画处理简单过渡</w:t>
      </w:r>
    </w:p>
    <w:p/>
    <w:p>
      <w:pPr>
        <w:pStyle w:val="Heading2"/>
      </w:pPr>
      <w:r>
        <w:t>选择建议</w:t>
      </w:r>
    </w:p>
    <w:p/>
    <w:p>
      <w:pPr>
        <w:pStyle w:val="Heading3"/>
      </w:pPr>
      <w:r>
        <w:t>场景匹配</w:t>
      </w:r>
    </w:p>
    <w:p>
      <w:pPr>
        <w:pStyle w:val="ListBullet"/>
      </w:pPr>
      <w:r>
        <w:t>简单过渡动画：优先使用React Transition Group + CSS类</w:t>
      </w:r>
    </w:p>
    <w:p>
      <w:pPr>
        <w:pStyle w:val="ListBullet"/>
      </w:pPr>
      <w:r>
        <w:t>复杂交互动画：选择React Spring或Framer Motion</w:t>
      </w:r>
    </w:p>
    <w:p>
      <w:pPr>
        <w:pStyle w:val="ListBullet"/>
      </w:pPr>
      <w:r>
        <w:t>数据可视化：考虑React Move或React Spring的插值功能</w:t>
      </w:r>
    </w:p>
    <w:p>
      <w:pPr>
        <w:pStyle w:val="ListBullet"/>
      </w:pPr>
      <w:r>
        <w:t>品牌动画：考虑Lottie结合设计师制作的After Effects动画</w:t>
      </w:r>
    </w:p>
    <w:p/>
    <w:p>
      <w:pPr>
        <w:pStyle w:val="Heading3"/>
      </w:pPr>
      <w:r>
        <w:t>考虑因素</w:t>
      </w:r>
    </w:p>
    <w:p>
      <w:pPr>
        <w:pStyle w:val="ListBullet"/>
      </w:pPr>
      <w:r>
        <w:t>包体积：React Spring较小(26.7KB)，Framer Motion较大(90.8KB)</w:t>
      </w:r>
    </w:p>
    <w:p>
      <w:pPr>
        <w:pStyle w:val="ListBullet"/>
      </w:pPr>
      <w:r>
        <w:t>学习曲线：Framer Motion文档对初学者更友好</w:t>
      </w:r>
    </w:p>
    <w:p>
      <w:pPr>
        <w:pStyle w:val="ListBullet"/>
      </w:pPr>
      <w:r>
        <w:t>社区支持：React Spring社区更活跃，资源更丰富</w:t>
      </w:r>
    </w:p>
    <w:p>
      <w:pPr>
        <w:pStyle w:val="ListBullet"/>
      </w:pPr>
      <w:r>
        <w:t>性能需求：根据项目性能要求选择合适的库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