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工作任务15-Reddit创意社区平台评估</w:t>
      </w:r>
    </w:p>
    <w:p/>
    <w:p>
      <w:pPr>
        <w:pStyle w:val="Heading2"/>
      </w:pPr>
      <w:r>
        <w:t>系统概述</w:t>
      </w:r>
    </w:p>
    <w:p/>
    <w:p>
      <w:r>
        <w:t>Reddit是一个美国社交新闻聚合和论坛社交媒体平台，成立于2005年。作为"互联网首页"，Reddit允许注册用户（通常称为"redditors"）提交内容，如链接、文本帖子、图像和视频，这些内容随后会被其他用户投票支持或反对。Reddit的独特之处在于其社区驱动的特性，用户可以围绕特定兴趣创建和管理社区（称为"subreddits"），形成了数以万计的垂直领域社区。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1. 社区结构与管理</w:t>
      </w:r>
    </w:p>
    <w:p/>
    <w:p>
      <w:pPr>
        <w:pStyle w:val="ListBullet"/>
      </w:pPr>
      <w:r>
        <w:t>**Subreddit系统**：允许用户创建和管理围绕特定主题的社区</w:t>
      </w:r>
    </w:p>
    <w:p>
      <w:pPr>
        <w:pStyle w:val="ListBullet"/>
      </w:pPr>
      <w:r>
        <w:t>**版主自治**：每个社区由社区成员担任的版主自行管理，制定规则</w:t>
      </w:r>
    </w:p>
    <w:p>
      <w:pPr>
        <w:pStyle w:val="ListBullet"/>
      </w:pPr>
      <w:r>
        <w:t>**Karma系统**：用户的帖子和评论可被投票，累积形成用户的Karma值，反映用户贡献</w:t>
      </w:r>
    </w:p>
    <w:p>
      <w:pPr>
        <w:pStyle w:val="ListBullet"/>
      </w:pPr>
      <w:r>
        <w:t>**排序算法**：采用投票机制和时间衰减算法，确保高质量内容更容易被看到</w:t>
      </w:r>
    </w:p>
    <w:p/>
    <w:p>
      <w:pPr>
        <w:pStyle w:val="Heading3"/>
      </w:pPr>
      <w:r>
        <w:t>2. 内容分发与发现</w:t>
      </w:r>
    </w:p>
    <w:p/>
    <w:p>
      <w:pPr>
        <w:pStyle w:val="ListBullet"/>
      </w:pPr>
      <w:r>
        <w:t>**个性化首页**：根据用户订阅的社区自动生成个性化内容流</w:t>
      </w:r>
    </w:p>
    <w:p>
      <w:pPr>
        <w:pStyle w:val="ListBullet"/>
      </w:pPr>
      <w:r>
        <w:t>**热门板块**：展示全平台最受欢迎的内容</w:t>
      </w:r>
    </w:p>
    <w:p>
      <w:pPr>
        <w:pStyle w:val="ListBullet"/>
      </w:pPr>
      <w:r>
        <w:t>**Rising板块**：展示正在快速获得关注的新内容</w:t>
      </w:r>
    </w:p>
    <w:p>
      <w:pPr>
        <w:pStyle w:val="ListBullet"/>
      </w:pPr>
      <w:r>
        <w:t>**多样化内容格式**：支持文本、链接、图片、视频、投票等多种内容形式</w:t>
      </w:r>
    </w:p>
    <w:p/>
    <w:p>
      <w:pPr>
        <w:pStyle w:val="Heading3"/>
      </w:pPr>
      <w:r>
        <w:t>3. 用户互动机制</w:t>
      </w:r>
    </w:p>
    <w:p/>
    <w:p>
      <w:pPr>
        <w:pStyle w:val="ListBullet"/>
      </w:pPr>
      <w:r>
        <w:t>**评论树结构**：评论以树状结构展示，便于跟踪对话</w:t>
      </w:r>
    </w:p>
    <w:p>
      <w:pPr>
        <w:pStyle w:val="ListBullet"/>
      </w:pPr>
      <w:r>
        <w:t>**奖励系统**：用户可以购买Reddit金币，为优质内容颁发奖章</w:t>
      </w:r>
    </w:p>
    <w:p>
      <w:pPr>
        <w:pStyle w:val="ListBullet"/>
      </w:pPr>
      <w:r>
        <w:t>**直接消息**：支持用户间私信交流</w:t>
      </w:r>
    </w:p>
    <w:p>
      <w:pPr>
        <w:pStyle w:val="ListBullet"/>
      </w:pPr>
      <w:r>
        <w:t>**实时聊天**：部分社区支持实时聊天功能</w:t>
      </w:r>
    </w:p>
    <w:p/>
    <w:p>
      <w:pPr>
        <w:pStyle w:val="Heading3"/>
      </w:pPr>
      <w:r>
        <w:t>4. 创新功能</w:t>
      </w:r>
    </w:p>
    <w:p/>
    <w:p>
      <w:pPr>
        <w:pStyle w:val="ListBullet"/>
      </w:pPr>
      <w:r>
        <w:t>**RPAN直播**：Reddit Public Access Network，允许用户进行直播</w:t>
      </w:r>
    </w:p>
    <w:p>
      <w:pPr>
        <w:pStyle w:val="ListBullet"/>
      </w:pPr>
      <w:r>
        <w:t>**Reddit Recap**：类似Spotify Wrapped的年度个人使用统计回顾</w:t>
      </w:r>
    </w:p>
    <w:p>
      <w:pPr>
        <w:pStyle w:val="ListBullet"/>
      </w:pPr>
      <w:r>
        <w:t>**Reddit Talk**：音频聊天室功能，类似Clubhouse</w:t>
      </w:r>
    </w:p>
    <w:p>
      <w:pPr>
        <w:pStyle w:val="ListBullet"/>
      </w:pPr>
      <w:r>
        <w:t>**社区币**：部分社区可以创建自己的社区币，用于社区治理</w:t>
      </w:r>
    </w:p>
    <w:p/>
    <w:p>
      <w:pPr>
        <w:pStyle w:val="Heading2"/>
      </w:pPr>
      <w:r>
        <w:t>技术架构</w:t>
      </w:r>
    </w:p>
    <w:p/>
    <w:p>
      <w:pPr>
        <w:pStyle w:val="Heading3"/>
      </w:pPr>
      <w:r>
        <w:t>1. 前端架构</w:t>
      </w:r>
    </w:p>
    <w:p/>
    <w:p>
      <w:pPr>
        <w:pStyle w:val="ListBullet"/>
      </w:pPr>
      <w:r>
        <w:t>**响应式设计**：支持桌面和移动端访问</w:t>
      </w:r>
    </w:p>
    <w:p>
      <w:pPr>
        <w:pStyle w:val="ListBullet"/>
      </w:pPr>
      <w:r>
        <w:t>**多种浏览模式**：经典视图、卡片视图、紧凑视图等</w:t>
      </w:r>
    </w:p>
    <w:p>
      <w:pPr>
        <w:pStyle w:val="ListBullet"/>
      </w:pPr>
      <w:r>
        <w:t>**夜间模式**：减少屏幕亮度，提升夜间浏览体验</w:t>
      </w:r>
    </w:p>
    <w:p>
      <w:pPr>
        <w:pStyle w:val="ListBullet"/>
      </w:pPr>
      <w:r>
        <w:t>**无限滚动**：实现内容的连续加载</w:t>
      </w:r>
    </w:p>
    <w:p/>
    <w:p>
      <w:pPr>
        <w:pStyle w:val="Heading3"/>
      </w:pPr>
      <w:r>
        <w:t>2. 后端架构</w:t>
      </w:r>
    </w:p>
    <w:p/>
    <w:p>
      <w:pPr>
        <w:pStyle w:val="ListBullet"/>
      </w:pPr>
      <w:r>
        <w:t>**分布式系统**：处理海量用户请求和内容</w:t>
      </w:r>
    </w:p>
    <w:p>
      <w:pPr>
        <w:pStyle w:val="ListBullet"/>
      </w:pPr>
      <w:r>
        <w:t>**内容排序引擎**：基于投票、时间和用户行为的内容排序</w:t>
      </w:r>
    </w:p>
    <w:p>
      <w:pPr>
        <w:pStyle w:val="ListBullet"/>
      </w:pPr>
      <w:r>
        <w:t>**搜索功能**：支持全站内容搜索和社区内搜索</w:t>
      </w:r>
    </w:p>
    <w:p>
      <w:pPr>
        <w:pStyle w:val="ListBullet"/>
      </w:pPr>
      <w:r>
        <w:t>**API系统**：提供开放API，支持第三方应用开发</w:t>
      </w:r>
    </w:p>
    <w:p/>
    <w:p>
      <w:pPr>
        <w:pStyle w:val="Heading3"/>
      </w:pPr>
      <w:r>
        <w:t>3. 数据处理</w:t>
      </w:r>
    </w:p>
    <w:p/>
    <w:p>
      <w:pPr>
        <w:pStyle w:val="ListBullet"/>
      </w:pPr>
      <w:r>
        <w:t>**用户行为分析**：分析用户浏览和互动模式</w:t>
      </w:r>
    </w:p>
    <w:p>
      <w:pPr>
        <w:pStyle w:val="ListBullet"/>
      </w:pPr>
      <w:r>
        <w:t>**内容推荐系统**：基于用户兴趣和行为推荐内容</w:t>
      </w:r>
    </w:p>
    <w:p>
      <w:pPr>
        <w:pStyle w:val="ListBullet"/>
      </w:pPr>
      <w:r>
        <w:t>**反滥用系统**：检测和防止垃圾内容和恶意行为</w:t>
      </w:r>
    </w:p>
    <w:p>
      <w:pPr>
        <w:pStyle w:val="ListBullet"/>
      </w:pPr>
      <w:r>
        <w:t>**内容审核**：结合自动化工具和人工审核确保内容合规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1. 创意灵感获取</w:t>
      </w:r>
    </w:p>
    <w:p/>
    <w:p>
      <w:pPr>
        <w:pStyle w:val="ListBullet"/>
      </w:pPr>
      <w:r>
        <w:t>**设计灵感**：r/Design、r/GraphicDesign等社区提供设计灵感和反馈</w:t>
      </w:r>
    </w:p>
    <w:p>
      <w:pPr>
        <w:pStyle w:val="ListBullet"/>
      </w:pPr>
      <w:r>
        <w:t>**创意解决方案**：用户可以在相关社区寻求创意问题的解决方案</w:t>
      </w:r>
    </w:p>
    <w:p>
      <w:pPr>
        <w:pStyle w:val="ListBullet"/>
      </w:pPr>
      <w:r>
        <w:t>**趋势发现**：了解特定领域的最新趋势和创新</w:t>
      </w:r>
    </w:p>
    <w:p>
      <w:pPr>
        <w:pStyle w:val="ListBullet"/>
      </w:pPr>
      <w:r>
        <w:t>**作品展示**：创作者可以展示自己的作品并获取反馈</w:t>
      </w:r>
    </w:p>
    <w:p/>
    <w:p>
      <w:pPr>
        <w:pStyle w:val="Heading3"/>
      </w:pPr>
      <w:r>
        <w:t>2. 知识分享与学习</w:t>
      </w:r>
    </w:p>
    <w:p/>
    <w:p>
      <w:pPr>
        <w:pStyle w:val="ListBullet"/>
      </w:pPr>
      <w:r>
        <w:t>**专业知识交流**：各行业专业人士分享经验和知识</w:t>
      </w:r>
    </w:p>
    <w:p>
      <w:pPr>
        <w:pStyle w:val="ListBullet"/>
      </w:pPr>
      <w:r>
        <w:t>**教程与指南**：用户创建和分享详细的教程和指南</w:t>
      </w:r>
    </w:p>
    <w:p>
      <w:pPr>
        <w:pStyle w:val="ListBullet"/>
      </w:pPr>
      <w:r>
        <w:t>**问答互动**：用户可以提问并获得社区回答</w:t>
      </w:r>
    </w:p>
    <w:p>
      <w:pPr>
        <w:pStyle w:val="ListBullet"/>
      </w:pPr>
      <w:r>
        <w:t>**资源共享**：分享有价值的学习资源和工具</w:t>
      </w:r>
    </w:p>
    <w:p/>
    <w:p>
      <w:pPr>
        <w:pStyle w:val="Heading3"/>
      </w:pPr>
      <w:r>
        <w:t>3. 市场研究与用户反馈</w:t>
      </w:r>
    </w:p>
    <w:p/>
    <w:p>
      <w:pPr>
        <w:pStyle w:val="ListBullet"/>
      </w:pPr>
      <w:r>
        <w:t>**产品反馈**：企业可以获取用户对产品的真实反馈</w:t>
      </w:r>
    </w:p>
    <w:p>
      <w:pPr>
        <w:pStyle w:val="ListBullet"/>
      </w:pPr>
      <w:r>
        <w:t>**市场趋势**：了解目标受众的兴趣和需求</w:t>
      </w:r>
    </w:p>
    <w:p>
      <w:pPr>
        <w:pStyle w:val="ListBullet"/>
      </w:pPr>
      <w:r>
        <w:t>**竞品分析**：观察竞争对手产品的用户评价</w:t>
      </w:r>
    </w:p>
    <w:p>
      <w:pPr>
        <w:pStyle w:val="ListBullet"/>
      </w:pPr>
      <w:r>
        <w:t>**创意测试**：测试新创意的市场接受度</w:t>
      </w:r>
    </w:p>
    <w:p/>
    <w:p>
      <w:pPr>
        <w:pStyle w:val="Heading3"/>
      </w:pPr>
      <w:r>
        <w:t>4. 社区建设与粉丝互动</w:t>
      </w:r>
    </w:p>
    <w:p/>
    <w:p>
      <w:pPr>
        <w:pStyle w:val="ListBullet"/>
      </w:pPr>
      <w:r>
        <w:t>**品牌社区**：企业可以建立自己的品牌社区</w:t>
      </w:r>
    </w:p>
    <w:p>
      <w:pPr>
        <w:pStyle w:val="ListBullet"/>
      </w:pPr>
      <w:r>
        <w:t>**粉丝互动**：与粉丝直接交流和互动</w:t>
      </w:r>
    </w:p>
    <w:p>
      <w:pPr>
        <w:pStyle w:val="ListBullet"/>
      </w:pPr>
      <w:r>
        <w:t>**内容营销**：分享有价值的内容吸引目标受众</w:t>
      </w:r>
    </w:p>
    <w:p>
      <w:pPr>
        <w:pStyle w:val="ListBullet"/>
      </w:pPr>
      <w:r>
        <w:t>**活动组织**：组织线上活动和讨论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1. 访问方式</w:t>
      </w:r>
    </w:p>
    <w:p/>
    <w:p>
      <w:pPr>
        <w:pStyle w:val="ListBullet"/>
      </w:pPr>
      <w:r>
        <w:t>**网页版**：通过浏览器访问reddit.com</w:t>
      </w:r>
    </w:p>
    <w:p>
      <w:pPr>
        <w:pStyle w:val="ListBullet"/>
      </w:pPr>
      <w:r>
        <w:t>**移动应用**：iOS和Android平台的官方应用</w:t>
      </w:r>
    </w:p>
    <w:p>
      <w:pPr>
        <w:pStyle w:val="ListBullet"/>
      </w:pPr>
      <w:r>
        <w:t>**第三方客户端**：多种第三方开发的Reddit客户端</w:t>
      </w:r>
    </w:p>
    <w:p>
      <w:pPr>
        <w:pStyle w:val="ListBullet"/>
      </w:pPr>
      <w:r>
        <w:t>**API接入**：开发者可通过API接入Reddit功能</w:t>
      </w:r>
    </w:p>
    <w:p/>
    <w:p>
      <w:pPr>
        <w:pStyle w:val="Heading3"/>
      </w:pPr>
      <w:r>
        <w:t>2. 账号注册与设置</w:t>
      </w:r>
    </w:p>
    <w:p/>
    <w:p>
      <w:pPr>
        <w:pStyle w:val="ListBullet"/>
      </w:pPr>
      <w:r>
        <w:t>**注册流程**：邮箱或手机号注册</w:t>
      </w:r>
    </w:p>
    <w:p>
      <w:pPr>
        <w:pStyle w:val="ListBullet"/>
      </w:pPr>
      <w:r>
        <w:t>**个人资料设置**：头像、简介、偏好设置等</w:t>
      </w:r>
    </w:p>
    <w:p>
      <w:pPr>
        <w:pStyle w:val="ListBullet"/>
      </w:pPr>
      <w:r>
        <w:t>**隐私设置**：控制个人信息可见性</w:t>
      </w:r>
    </w:p>
    <w:p>
      <w:pPr>
        <w:pStyle w:val="ListBullet"/>
      </w:pPr>
      <w:r>
        <w:t>**通知设置**：自定义通知类型和频率</w:t>
      </w:r>
    </w:p>
    <w:p/>
    <w:p>
      <w:pPr>
        <w:pStyle w:val="Heading3"/>
      </w:pPr>
      <w:r>
        <w:t>3. 社区参与</w:t>
      </w:r>
    </w:p>
    <w:p/>
    <w:p>
      <w:pPr>
        <w:pStyle w:val="ListBullet"/>
      </w:pPr>
      <w:r>
        <w:t>**订阅社区**：关注感兴趣的subreddit</w:t>
      </w:r>
    </w:p>
    <w:p>
      <w:pPr>
        <w:pStyle w:val="ListBullet"/>
      </w:pPr>
      <w:r>
        <w:t>**内容发布**：发布帖子、评论和回复</w:t>
      </w:r>
    </w:p>
    <w:p>
      <w:pPr>
        <w:pStyle w:val="ListBullet"/>
      </w:pPr>
      <w:r>
        <w:t>**社区规则**：了解并遵守各社区特定规则</w:t>
      </w:r>
    </w:p>
    <w:p>
      <w:pPr>
        <w:pStyle w:val="ListBullet"/>
      </w:pPr>
      <w:r>
        <w:t>**版主申请**：活跃用户可申请成为社区版主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1. 技术优势</w:t>
      </w:r>
    </w:p>
    <w:p/>
    <w:p>
      <w:pPr>
        <w:pStyle w:val="ListBullet"/>
      </w:pPr>
      <w:r>
        <w:t>**高度自治的社区结构**：允许专业垂直社区的形成和发展</w:t>
      </w:r>
    </w:p>
    <w:p>
      <w:pPr>
        <w:pStyle w:val="ListBullet"/>
      </w:pPr>
      <w:r>
        <w:t>**内容质量控制**：通过投票机制提升优质内容可见度</w:t>
      </w:r>
    </w:p>
    <w:p>
      <w:pPr>
        <w:pStyle w:val="ListBullet"/>
      </w:pPr>
      <w:r>
        <w:t>**丰富的API生态**：支持多样化的第三方应用和工具</w:t>
      </w:r>
    </w:p>
    <w:p>
      <w:pPr>
        <w:pStyle w:val="ListBullet"/>
      </w:pPr>
      <w:r>
        <w:t>**强大的社区文化**：形成了独特的社区文化和互动模式</w:t>
      </w:r>
    </w:p>
    <w:p/>
    <w:p>
      <w:pPr>
        <w:pStyle w:val="Heading3"/>
      </w:pPr>
      <w:r>
        <w:t>2. 当前限制</w:t>
      </w:r>
    </w:p>
    <w:p/>
    <w:p>
      <w:pPr>
        <w:pStyle w:val="ListBullet"/>
      </w:pPr>
      <w:r>
        <w:t>**新用户体验复杂**：对新用户不够友好，学习曲线较陡</w:t>
      </w:r>
    </w:p>
    <w:p>
      <w:pPr>
        <w:pStyle w:val="ListBullet"/>
      </w:pPr>
      <w:r>
        <w:t>**内容审核挑战**：面临内容审核和社区管理的持续挑战</w:t>
      </w:r>
    </w:p>
    <w:p>
      <w:pPr>
        <w:pStyle w:val="ListBullet"/>
      </w:pPr>
      <w:r>
        <w:t>**商业化与用户体验平衡**：广告增加可能影响用户体验</w:t>
      </w:r>
    </w:p>
    <w:p>
      <w:pPr>
        <w:pStyle w:val="ListBullet"/>
      </w:pPr>
      <w:r>
        <w:t>**地区可访问性**：部分地区访问受限</w:t>
      </w:r>
    </w:p>
    <w:p/>
    <w:p>
      <w:pPr>
        <w:pStyle w:val="Heading3"/>
      </w:pPr>
      <w:r>
        <w:t>3. 未来发展方向</w:t>
      </w:r>
    </w:p>
    <w:p/>
    <w:p>
      <w:pPr>
        <w:pStyle w:val="ListBullet"/>
      </w:pPr>
      <w:r>
        <w:t>**增强社区工具**：提供更多社区管理和内容创作工具</w:t>
      </w:r>
    </w:p>
    <w:p>
      <w:pPr>
        <w:pStyle w:val="ListBullet"/>
      </w:pPr>
      <w:r>
        <w:t>**改进移动体验**：优化移动端用户体验</w:t>
      </w:r>
    </w:p>
    <w:p>
      <w:pPr>
        <w:pStyle w:val="ListBullet"/>
      </w:pPr>
      <w:r>
        <w:t>**扩展内容形式**：支持更多样化的内容形式</w:t>
      </w:r>
    </w:p>
    <w:p>
      <w:pPr>
        <w:pStyle w:val="ListBullet"/>
      </w:pPr>
      <w:r>
        <w:t>**增强商业化能力**：开发更多元化的收入来源</w:t>
      </w:r>
    </w:p>
    <w:p/>
    <w:p>
      <w:pPr>
        <w:pStyle w:val="Heading2"/>
      </w:pPr>
      <w:r>
        <w:t>结论与建议</w:t>
      </w:r>
    </w:p>
    <w:p/>
    <w:p>
      <w:r>
        <w:t>Reddit作为全球最大的社区驱动平台之一，为创意灵感获取、知识分享和社区建设提供了独特的价值。其基于兴趣的社区结构和用户驱动的内容排序机制，使其成为发现创意灵感和专业知识的理想平台。</w:t>
      </w:r>
    </w:p>
    <w:p/>
    <w:p>
      <w:pPr>
        <w:pStyle w:val="Heading3"/>
      </w:pPr>
      <w:r>
        <w:t>对创意工作者的价值</w:t>
      </w:r>
    </w:p>
    <w:p/>
    <w:p>
      <w:pPr>
        <w:pStyle w:val="ListBullet"/>
      </w:pPr>
      <w:r>
        <w:t>**灵感来源**：Reddit上的各类创意社区是获取灵感的宝库</w:t>
      </w:r>
    </w:p>
    <w:p>
      <w:pPr>
        <w:pStyle w:val="ListBullet"/>
      </w:pPr>
      <w:r>
        <w:t>**专业反馈**：可以获得来自同行的专业反馈和建议</w:t>
      </w:r>
    </w:p>
    <w:p>
      <w:pPr>
        <w:pStyle w:val="ListBullet"/>
      </w:pPr>
      <w:r>
        <w:t>**趋势洞察**：了解行业最新趋势和创新方向</w:t>
      </w:r>
    </w:p>
    <w:p>
      <w:pPr>
        <w:pStyle w:val="ListBullet"/>
      </w:pPr>
      <w:r>
        <w:t>**资源获取**：发现和分享有价值的创意资源和工具</w:t>
      </w:r>
    </w:p>
    <w:p/>
    <w:p>
      <w:pPr>
        <w:pStyle w:val="Heading3"/>
      </w:pPr>
      <w:r>
        <w:t>应用建议</w:t>
      </w:r>
    </w:p>
    <w:p/>
    <w:p>
      <w:pPr>
        <w:pStyle w:val="ListBullet"/>
      </w:pPr>
      <w:r>
        <w:t>**主动参与**：不仅浏览内容，也要积极参与讨论和分享</w:t>
      </w:r>
    </w:p>
    <w:p>
      <w:pPr>
        <w:pStyle w:val="ListBullet"/>
      </w:pPr>
      <w:r>
        <w:t>**社区选择**：找到与自己专业领域相关的高质量社区</w:t>
      </w:r>
    </w:p>
    <w:p>
      <w:pPr>
        <w:pStyle w:val="ListBullet"/>
      </w:pPr>
      <w:r>
        <w:t>**遵守规则**：了解并遵守各社区的特定规则</w:t>
      </w:r>
    </w:p>
    <w:p>
      <w:pPr>
        <w:pStyle w:val="ListBullet"/>
      </w:pPr>
      <w:r>
        <w:t>**价值贡献**：通过提供有价值的内容建立个人声誉</w:t>
      </w:r>
    </w:p>
    <w:p/>
    <w:p>
      <w:pPr>
        <w:pStyle w:val="Heading3"/>
      </w:pPr>
      <w:r>
        <w:t>未来展望</w:t>
      </w:r>
    </w:p>
    <w:p/>
    <w:p>
      <w:r>
        <w:t>Reddit的社区驱动模式代表了互联网内容组织和社区建设的重要方向。随着平台不断发展和优化，其作为创意灵感来源和专业知识交流平台的价值将进一步提升。对于创意工作者和企业而言，了解并善用Reddit这一平台，可以有效拓展创意视野，获取专业反馈，并与目标受众建立更直接的联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