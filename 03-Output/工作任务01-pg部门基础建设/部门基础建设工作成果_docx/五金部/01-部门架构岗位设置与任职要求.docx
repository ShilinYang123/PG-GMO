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五金部部门架构岗位设置与任职要求</w:t>
      </w:r>
    </w:p>
    <w:p/>
    <w:p>
      <w:pPr>
        <w:pStyle w:val="Heading2"/>
      </w:pPr>
      <w:r>
        <w:t>第一章 部门架构</w:t>
      </w:r>
    </w:p>
    <w:p/>
    <w:p>
      <w:pPr>
        <w:pStyle w:val="Heading3"/>
      </w:pPr>
      <w:r>
        <w:t>第一条 组织结构</w:t>
      </w:r>
    </w:p>
    <w:p>
      <w:r>
        <w:t>五金部采用扁平化管理结构，设立以下层级：</w:t>
      </w:r>
    </w:p>
    <w:p>
      <w:pPr>
        <w:pStyle w:val="ListBullet"/>
      </w:pPr>
      <w:r>
        <w:t>管理层：部门经理（1名）</w:t>
      </w:r>
    </w:p>
    <w:p>
      <w:pPr>
        <w:pStyle w:val="ListBullet"/>
      </w:pPr>
      <w:r>
        <w:t>执行层：生产主管（2名）、模具主管（1名）</w:t>
      </w:r>
    </w:p>
    <w:p>
      <w:pPr>
        <w:pStyle w:val="ListBullet"/>
      </w:pPr>
      <w:r>
        <w:t>技术层：技术员（2名）</w:t>
      </w:r>
    </w:p>
    <w:p>
      <w:pPr>
        <w:pStyle w:val="ListBullet"/>
      </w:pPr>
      <w:r>
        <w:t>操作层：操作工（若干名）、质检员（2名）</w:t>
      </w:r>
    </w:p>
    <w:p/>
    <w:p>
      <w:pPr>
        <w:pStyle w:val="Heading3"/>
      </w:pPr>
      <w:r>
        <w:t>第二条 部门定位</w:t>
      </w:r>
    </w:p>
    <w:p>
      <w:r>
        <w:t>五金部是公司重要的生产制造部门，主要负责五金零部件的生产加工、模具管理、质量控制和现场管理工作。</w:t>
      </w:r>
    </w:p>
    <w:p/>
    <w:p>
      <w:pPr>
        <w:pStyle w:val="Heading3"/>
      </w:pPr>
      <w:r>
        <w:t>第三条 管理原则</w:t>
      </w:r>
    </w:p>
    <w:p>
      <w:pPr>
        <w:pStyle w:val="ListBullet"/>
      </w:pPr>
      <w:r>
        <w:t>安全第一，预防为主</w:t>
      </w:r>
    </w:p>
    <w:p>
      <w:pPr>
        <w:pStyle w:val="ListBullet"/>
      </w:pPr>
      <w:r>
        <w:t>质量优先，持续改进</w:t>
      </w:r>
    </w:p>
    <w:p>
      <w:pPr>
        <w:pStyle w:val="ListBullet"/>
      </w:pPr>
      <w:r>
        <w:t>精益生产，降本增效</w:t>
      </w:r>
    </w:p>
    <w:p>
      <w:pPr>
        <w:pStyle w:val="ListBullet"/>
      </w:pPr>
      <w:r>
        <w:t>团队协作，共同发展</w:t>
      </w:r>
    </w:p>
    <w:p/>
    <w:p>
      <w:pPr>
        <w:pStyle w:val="Heading2"/>
      </w:pPr>
      <w:r>
        <w:t>第二章 岗位设置与任职要求</w:t>
      </w:r>
    </w:p>
    <w:p/>
    <w:p>
      <w:pPr>
        <w:pStyle w:val="Heading3"/>
      </w:pPr>
      <w:r>
        <w:t>第四条 部门经理（1名）</w:t>
      </w:r>
    </w:p>
    <w:p>
      <w:r>
        <w:t>**岗位职责：**</w:t>
      </w:r>
    </w:p>
    <w:p>
      <w:pPr>
        <w:pStyle w:val="ListBullet"/>
      </w:pPr>
      <w:r>
        <w:t>全面负责五金部的生产管理工作</w:t>
      </w:r>
    </w:p>
    <w:p>
      <w:pPr>
        <w:pStyle w:val="ListBullet"/>
      </w:pPr>
      <w:r>
        <w:t>制定部门发展规划和年度目标</w:t>
      </w:r>
    </w:p>
    <w:p>
      <w:pPr>
        <w:pStyle w:val="ListBullet"/>
      </w:pPr>
      <w:r>
        <w:t>协调与其他部门的工作关系</w:t>
      </w:r>
    </w:p>
    <w:p>
      <w:pPr>
        <w:pStyle w:val="ListBullet"/>
      </w:pPr>
      <w:r>
        <w:t>负责重大问题的决策和处理</w:t>
      </w:r>
    </w:p>
    <w:p>
      <w:pPr>
        <w:pStyle w:val="ListBullet"/>
      </w:pPr>
      <w:r>
        <w:t>组织开展安全生产和质量管理工作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学历要求：大专及以上学历，机械制造或相关专业</w:t>
      </w:r>
    </w:p>
    <w:p>
      <w:pPr>
        <w:pStyle w:val="ListBullet"/>
      </w:pPr>
      <w:r>
        <w:t>工作经验：5年以上五金制造行业管理经验</w:t>
      </w:r>
    </w:p>
    <w:p>
      <w:pPr>
        <w:pStyle w:val="ListBullet"/>
      </w:pPr>
      <w:r>
        <w:t>专业技能：熟悉五金制造工艺和设备，具备生产管理和团队领导能力，掌握质量管理和安全管理知识，具备良好的沟通协调能力</w:t>
      </w:r>
    </w:p>
    <w:p>
      <w:pPr>
        <w:pStyle w:val="ListBullet"/>
      </w:pPr>
      <w:r>
        <w:t>个人素质：责任心强，执行力强，具备创新思维和改进意识，良好的团队合作精神</w:t>
      </w:r>
    </w:p>
    <w:p/>
    <w:p>
      <w:pPr>
        <w:pStyle w:val="Heading3"/>
      </w:pPr>
      <w:r>
        <w:t>第五条 生产主管（2名）</w:t>
      </w:r>
    </w:p>
    <w:p>
      <w:r>
        <w:t>**岗位职责：**</w:t>
      </w:r>
    </w:p>
    <w:p>
      <w:pPr>
        <w:pStyle w:val="ListBullet"/>
      </w:pPr>
      <w:r>
        <w:t>负责日常生产计划的执行和调度</w:t>
      </w:r>
    </w:p>
    <w:p>
      <w:pPr>
        <w:pStyle w:val="ListBullet"/>
      </w:pPr>
      <w:r>
        <w:t>组织生产现场管理和改善活动</w:t>
      </w:r>
    </w:p>
    <w:p>
      <w:pPr>
        <w:pStyle w:val="ListBullet"/>
      </w:pPr>
      <w:r>
        <w:t>监督生产过程质量控制</w:t>
      </w:r>
    </w:p>
    <w:p>
      <w:pPr>
        <w:pStyle w:val="ListBullet"/>
      </w:pPr>
      <w:r>
        <w:t>协调解决生产中的技术问题</w:t>
      </w:r>
    </w:p>
    <w:p>
      <w:pPr>
        <w:pStyle w:val="ListBullet"/>
      </w:pPr>
      <w:r>
        <w:t>负责员工的技能培训和考核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学历要求：中专及以上学历，机械制造或相关专业</w:t>
      </w:r>
    </w:p>
    <w:p>
      <w:pPr>
        <w:pStyle w:val="ListBullet"/>
      </w:pPr>
      <w:r>
        <w:t>工作经验：3年以上五金生产管理经验</w:t>
      </w:r>
    </w:p>
    <w:p>
      <w:pPr>
        <w:pStyle w:val="ListBullet"/>
      </w:pPr>
      <w:r>
        <w:t>专业技能：熟悉五金加工工艺流程，具备现场管理和问题解决能力，掌握生产计划和调度方法，具备基本的质量管理知识</w:t>
      </w:r>
    </w:p>
    <w:p>
      <w:pPr>
        <w:pStyle w:val="ListBullet"/>
      </w:pPr>
      <w:r>
        <w:t>个人素质：工作认真负责，执行力强，具备良好的沟通能力，能够承受工作压力</w:t>
      </w:r>
    </w:p>
    <w:p/>
    <w:p>
      <w:pPr>
        <w:pStyle w:val="Heading3"/>
      </w:pPr>
      <w:r>
        <w:t>第六条 模具主管（1名）</w:t>
      </w:r>
    </w:p>
    <w:p>
      <w:r>
        <w:t>**岗位职责：**</w:t>
      </w:r>
    </w:p>
    <w:p>
      <w:pPr>
        <w:pStyle w:val="ListBullet"/>
      </w:pPr>
      <w:r>
        <w:t>负责模具的设计、制造和维护</w:t>
      </w:r>
    </w:p>
    <w:p>
      <w:pPr>
        <w:pStyle w:val="ListBullet"/>
      </w:pPr>
      <w:r>
        <w:t>制定模具管理标准和操作规程</w:t>
      </w:r>
    </w:p>
    <w:p>
      <w:pPr>
        <w:pStyle w:val="ListBullet"/>
      </w:pPr>
      <w:r>
        <w:t>组织模具技术改进和优化</w:t>
      </w:r>
    </w:p>
    <w:p>
      <w:pPr>
        <w:pStyle w:val="ListBullet"/>
      </w:pPr>
      <w:r>
        <w:t>负责模具成本控制和效率提升</w:t>
      </w:r>
    </w:p>
    <w:p>
      <w:pPr>
        <w:pStyle w:val="ListBullet"/>
      </w:pPr>
      <w:r>
        <w:t>指导模具操作人员的技能培训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学历要求：中专及以上学历，模具设计制造专业优先</w:t>
      </w:r>
    </w:p>
    <w:p>
      <w:pPr>
        <w:pStyle w:val="ListBullet"/>
      </w:pPr>
      <w:r>
        <w:t>工作经验：5年以上模具设计制造经验</w:t>
      </w:r>
    </w:p>
    <w:p>
      <w:pPr>
        <w:pStyle w:val="ListBullet"/>
      </w:pPr>
      <w:r>
        <w:t>专业技能：精通模具设计和制造工艺，熟练使用CAD等设计软件，具备模具维修和改进能力，掌握模具材料和热处理知识</w:t>
      </w:r>
    </w:p>
    <w:p>
      <w:pPr>
        <w:pStyle w:val="ListBullet"/>
      </w:pPr>
      <w:r>
        <w:t>个人素质：技术精湛，责任心强，具备创新和改进意识，良好的技术指导能力</w:t>
      </w:r>
    </w:p>
    <w:p/>
    <w:p>
      <w:pPr>
        <w:pStyle w:val="Heading3"/>
      </w:pPr>
      <w:r>
        <w:t>第七条 技术员（2名）</w:t>
      </w:r>
    </w:p>
    <w:p>
      <w:r>
        <w:t>**岗位职责：**</w:t>
      </w:r>
    </w:p>
    <w:p>
      <w:pPr>
        <w:pStyle w:val="ListBullet"/>
      </w:pPr>
      <w:r>
        <w:t>负责生产工艺的制定和优化</w:t>
      </w:r>
    </w:p>
    <w:p>
      <w:pPr>
        <w:pStyle w:val="ListBullet"/>
      </w:pPr>
      <w:r>
        <w:t>解决生产过程中的技术问题</w:t>
      </w:r>
    </w:p>
    <w:p>
      <w:pPr>
        <w:pStyle w:val="ListBullet"/>
      </w:pPr>
      <w:r>
        <w:t>参与新产品的工艺设计</w:t>
      </w:r>
    </w:p>
    <w:p>
      <w:pPr>
        <w:pStyle w:val="ListBullet"/>
      </w:pPr>
      <w:r>
        <w:t>负责技术文件的编制和管理</w:t>
      </w:r>
    </w:p>
    <w:p>
      <w:pPr>
        <w:pStyle w:val="ListBullet"/>
      </w:pPr>
      <w:r>
        <w:t>指导操作工的技术操作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学历要求：中专及以上学历，机械制造或相关专业</w:t>
      </w:r>
    </w:p>
    <w:p>
      <w:pPr>
        <w:pStyle w:val="ListBullet"/>
      </w:pPr>
      <w:r>
        <w:t>工作经验：2年以上五金制造技术工作经验</w:t>
      </w:r>
    </w:p>
    <w:p>
      <w:pPr>
        <w:pStyle w:val="ListBullet"/>
      </w:pPr>
      <w:r>
        <w:t>专业技能：熟悉五金加工工艺和设备，具备工艺设计和优化能力，掌握技术文件编制方法，具备基本的质量控制知识</w:t>
      </w:r>
    </w:p>
    <w:p>
      <w:pPr>
        <w:pStyle w:val="ListBullet"/>
      </w:pPr>
      <w:r>
        <w:t>个人素质：学习能力强，技术钻研精神，工作细致认真，良好的沟通表达能力</w:t>
      </w:r>
    </w:p>
    <w:p/>
    <w:p>
      <w:pPr>
        <w:pStyle w:val="Heading3"/>
      </w:pPr>
      <w:r>
        <w:t>第八条 操作工（若干名）</w:t>
      </w:r>
    </w:p>
    <w:p>
      <w:r>
        <w:t>**岗位职责：**</w:t>
      </w:r>
    </w:p>
    <w:p>
      <w:pPr>
        <w:pStyle w:val="ListBullet"/>
      </w:pPr>
      <w:r>
        <w:t>按照工艺要求进行生产操作</w:t>
      </w:r>
    </w:p>
    <w:p>
      <w:pPr>
        <w:pStyle w:val="ListBullet"/>
      </w:pPr>
      <w:r>
        <w:t>严格执行安全操作规程</w:t>
      </w:r>
    </w:p>
    <w:p>
      <w:pPr>
        <w:pStyle w:val="ListBullet"/>
      </w:pPr>
      <w:r>
        <w:t>负责设备的日常维护保养</w:t>
      </w:r>
    </w:p>
    <w:p>
      <w:pPr>
        <w:pStyle w:val="ListBullet"/>
      </w:pPr>
      <w:r>
        <w:t>及时反馈生产异常情况</w:t>
      </w:r>
    </w:p>
    <w:p>
      <w:pPr>
        <w:pStyle w:val="ListBullet"/>
      </w:pPr>
      <w:r>
        <w:t>参与现场改善活动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学历要求：初中及以上学历</w:t>
      </w:r>
    </w:p>
    <w:p>
      <w:pPr>
        <w:pStyle w:val="ListBullet"/>
      </w:pPr>
      <w:r>
        <w:t>工作经验：1年以上机械操作经验优先</w:t>
      </w:r>
    </w:p>
    <w:p>
      <w:pPr>
        <w:pStyle w:val="ListBullet"/>
      </w:pPr>
      <w:r>
        <w:t>专业技能：能够熟练操作相关设备，具备基本的安全操作意识，能够识别基本的技术图纸，具备设备维护保养能力</w:t>
      </w:r>
    </w:p>
    <w:p>
      <w:pPr>
        <w:pStyle w:val="ListBullet"/>
      </w:pPr>
      <w:r>
        <w:t>个人素质：工作认真负责，服从管理，具备团队合作精神，身体健康，能适应车间环境</w:t>
      </w:r>
    </w:p>
    <w:p/>
    <w:p>
      <w:pPr>
        <w:pStyle w:val="Heading3"/>
      </w:pPr>
      <w:r>
        <w:t>第九条 质检员（2名）</w:t>
      </w:r>
    </w:p>
    <w:p>
      <w:r>
        <w:t>**岗位职责：**</w:t>
      </w:r>
    </w:p>
    <w:p>
      <w:pPr>
        <w:pStyle w:val="ListBullet"/>
      </w:pPr>
      <w:r>
        <w:t>负责产品质量检验工作</w:t>
      </w:r>
    </w:p>
    <w:p>
      <w:pPr>
        <w:pStyle w:val="ListBullet"/>
      </w:pPr>
      <w:r>
        <w:t>执行质量标准和检验规程</w:t>
      </w:r>
    </w:p>
    <w:p>
      <w:pPr>
        <w:pStyle w:val="ListBullet"/>
      </w:pPr>
      <w:r>
        <w:t>记录和分析质量数据</w:t>
      </w:r>
    </w:p>
    <w:p>
      <w:pPr>
        <w:pStyle w:val="ListBullet"/>
      </w:pPr>
      <w:r>
        <w:t>参与质量问题的分析和改进</w:t>
      </w:r>
    </w:p>
    <w:p>
      <w:pPr>
        <w:pStyle w:val="ListBullet"/>
      </w:pPr>
      <w:r>
        <w:t>维护检验设备和工具</w:t>
      </w:r>
    </w:p>
    <w:p>
      <w:pPr>
        <w:pStyle w:val="ListBullet"/>
      </w:pPr>
      <w:r>
        <w:t>完成上级或公司领导临时安排的任务</w:t>
      </w:r>
    </w:p>
    <w:p/>
    <w:p>
      <w:r>
        <w:t>**任职要求：**</w:t>
      </w:r>
    </w:p>
    <w:p>
      <w:pPr>
        <w:pStyle w:val="ListBullet"/>
      </w:pPr>
      <w:r>
        <w:t>学历要求：中专及以上学历，质量管理或相关专业优先</w:t>
      </w:r>
    </w:p>
    <w:p>
      <w:pPr>
        <w:pStyle w:val="ListBullet"/>
      </w:pPr>
      <w:r>
        <w:t>工作经验：2年以上质量检验工作经验</w:t>
      </w:r>
    </w:p>
    <w:p>
      <w:pPr>
        <w:pStyle w:val="ListBullet"/>
      </w:pPr>
      <w:r>
        <w:t>专业技能：熟悉质量检验标准和方法，能够熟练使用检测设备和工具，具备质量数据分析能力，掌握质量管理基本知识</w:t>
      </w:r>
    </w:p>
    <w:p>
      <w:pPr>
        <w:pStyle w:val="ListBullet"/>
      </w:pPr>
      <w:r>
        <w:t>个人素质：工作细致认真，责任心强，具备良好的沟通能力，能够承受工作压力</w:t>
      </w:r>
    </w:p>
    <w:p/>
    <w:p>
      <w:pPr>
        <w:pStyle w:val="Heading2"/>
      </w:pPr>
      <w:r>
        <w:t>第三章 附则</w:t>
      </w:r>
    </w:p>
    <w:p/>
    <w:p>
      <w:pPr>
        <w:pStyle w:val="Heading3"/>
      </w:pPr>
      <w:r>
        <w:t>第十条 本制度自发布之日起执行，由五金部负责解释。</w:t>
      </w:r>
    </w:p>
    <w:p/>
    <w:p>
      <w:pPr>
        <w:pStyle w:val="Heading3"/>
      </w:pPr>
      <w:r>
        <w:t>第十一条 本制度如需修订，须经部门讨论并报上级批准后执行。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