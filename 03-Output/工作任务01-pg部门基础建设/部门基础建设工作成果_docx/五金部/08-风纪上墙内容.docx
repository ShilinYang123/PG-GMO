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五金部风纪上墙内容</w:t>
      </w:r>
    </w:p>
    <w:p/>
    <w:p>
      <w:pPr>
        <w:pStyle w:val="Heading2"/>
      </w:pPr>
      <w:r>
        <w:t>一、部门愿景与使命</w:t>
      </w:r>
    </w:p>
    <w:p/>
    <w:p>
      <w:pPr>
        <w:pStyle w:val="Heading3"/>
      </w:pPr>
      <w:r>
        <w:t>部门愿景</w:t>
      </w:r>
    </w:p>
    <w:p>
      <w:r>
        <w:t>**打造一流的五金制造部门**</w:t>
      </w:r>
    </w:p>
    <w:p>
      <w:pPr>
        <w:pStyle w:val="ListBullet"/>
      </w:pPr>
      <w:r>
        <w:t>技术领先，质量卓越</w:t>
      </w:r>
    </w:p>
    <w:p>
      <w:pPr>
        <w:pStyle w:val="ListBullet"/>
      </w:pPr>
      <w:r>
        <w:t>管理规范，效率优先</w:t>
      </w:r>
    </w:p>
    <w:p>
      <w:pPr>
        <w:pStyle w:val="ListBullet"/>
      </w:pPr>
      <w:r>
        <w:t>安全环保，持续发展</w:t>
      </w:r>
    </w:p>
    <w:p>
      <w:pPr>
        <w:pStyle w:val="ListBullet"/>
      </w:pPr>
      <w:r>
        <w:t>团队协作，追求卓越</w:t>
      </w:r>
    </w:p>
    <w:p/>
    <w:p>
      <w:pPr>
        <w:pStyle w:val="Heading3"/>
      </w:pPr>
      <w:r>
        <w:t>部门使命</w:t>
      </w:r>
    </w:p>
    <w:p>
      <w:r>
        <w:t>**为客户提供优质的五金产品和服务**</w:t>
      </w:r>
    </w:p>
    <w:p>
      <w:pPr>
        <w:pStyle w:val="ListBullet"/>
      </w:pPr>
      <w:r>
        <w:t>以客户需求为导向</w:t>
      </w:r>
    </w:p>
    <w:p>
      <w:pPr>
        <w:pStyle w:val="ListBullet"/>
      </w:pPr>
      <w:r>
        <w:t>以质量为生命线</w:t>
      </w:r>
    </w:p>
    <w:p>
      <w:pPr>
        <w:pStyle w:val="ListBullet"/>
      </w:pPr>
      <w:r>
        <w:t>以创新为动力</w:t>
      </w:r>
    </w:p>
    <w:p>
      <w:pPr>
        <w:pStyle w:val="ListBullet"/>
      </w:pPr>
      <w:r>
        <w:t>以团队为基础</w:t>
      </w:r>
    </w:p>
    <w:p/>
    <w:p>
      <w:pPr>
        <w:pStyle w:val="Heading2"/>
      </w:pPr>
      <w:r>
        <w:t>二、核心价值观</w:t>
      </w:r>
    </w:p>
    <w:p/>
    <w:p>
      <w:pPr>
        <w:pStyle w:val="Heading3"/>
      </w:pPr>
      <w:r>
        <w:t>🎯 **质量第一**</w:t>
      </w:r>
    </w:p>
    <w:p>
      <w:pPr>
        <w:pStyle w:val="ListBullet"/>
      </w:pPr>
      <w:r>
        <w:t>质量是企业的生命</w:t>
      </w:r>
    </w:p>
    <w:p>
      <w:pPr>
        <w:pStyle w:val="ListBullet"/>
      </w:pPr>
      <w:r>
        <w:t>每个环节都要精益求精</w:t>
      </w:r>
    </w:p>
    <w:p>
      <w:pPr>
        <w:pStyle w:val="ListBullet"/>
      </w:pPr>
      <w:r>
        <w:t>零缺陷是我们的目标</w:t>
      </w:r>
    </w:p>
    <w:p>
      <w:pPr>
        <w:pStyle w:val="ListBullet"/>
      </w:pPr>
      <w:r>
        <w:t>客户满意是我们的追求</w:t>
      </w:r>
    </w:p>
    <w:p/>
    <w:p>
      <w:pPr>
        <w:pStyle w:val="Heading3"/>
      </w:pPr>
      <w:r>
        <w:t>🤝 **团队协作**</w:t>
      </w:r>
    </w:p>
    <w:p>
      <w:pPr>
        <w:pStyle w:val="ListBullet"/>
      </w:pPr>
      <w:r>
        <w:t>团结就是力量</w:t>
      </w:r>
    </w:p>
    <w:p>
      <w:pPr>
        <w:pStyle w:val="ListBullet"/>
      </w:pPr>
      <w:r>
        <w:t>协作创造价值</w:t>
      </w:r>
    </w:p>
    <w:p>
      <w:pPr>
        <w:pStyle w:val="ListBullet"/>
      </w:pPr>
      <w:r>
        <w:t>沟通解决问题</w:t>
      </w:r>
    </w:p>
    <w:p>
      <w:pPr>
        <w:pStyle w:val="ListBullet"/>
      </w:pPr>
      <w:r>
        <w:t>共同成长进步</w:t>
      </w:r>
    </w:p>
    <w:p/>
    <w:p>
      <w:pPr>
        <w:pStyle w:val="Heading3"/>
      </w:pPr>
      <w:r>
        <w:t>🔧 **精益求精**</w:t>
      </w:r>
    </w:p>
    <w:p>
      <w:pPr>
        <w:pStyle w:val="ListBullet"/>
      </w:pPr>
      <w:r>
        <w:t>持续改进工艺</w:t>
      </w:r>
    </w:p>
    <w:p>
      <w:pPr>
        <w:pStyle w:val="ListBullet"/>
      </w:pPr>
      <w:r>
        <w:t>不断提升技能</w:t>
      </w:r>
    </w:p>
    <w:p>
      <w:pPr>
        <w:pStyle w:val="ListBullet"/>
      </w:pPr>
      <w:r>
        <w:t>追求完美品质</w:t>
      </w:r>
    </w:p>
    <w:p>
      <w:pPr>
        <w:pStyle w:val="ListBullet"/>
      </w:pPr>
      <w:r>
        <w:t>创新驱动发展</w:t>
      </w:r>
    </w:p>
    <w:p/>
    <w:p>
      <w:pPr>
        <w:pStyle w:val="Heading3"/>
      </w:pPr>
      <w:r>
        <w:t>🛡️ **安全至上**</w:t>
      </w:r>
    </w:p>
    <w:p>
      <w:pPr>
        <w:pStyle w:val="ListBullet"/>
      </w:pPr>
      <w:r>
        <w:t>安全是最大的效益</w:t>
      </w:r>
    </w:p>
    <w:p>
      <w:pPr>
        <w:pStyle w:val="ListBullet"/>
      </w:pPr>
      <w:r>
        <w:t>预防胜于治疗</w:t>
      </w:r>
    </w:p>
    <w:p>
      <w:pPr>
        <w:pStyle w:val="ListBullet"/>
      </w:pPr>
      <w:r>
        <w:t>人人都是安全员</w:t>
      </w:r>
    </w:p>
    <w:p>
      <w:pPr>
        <w:pStyle w:val="ListBullet"/>
      </w:pPr>
      <w:r>
        <w:t>安全生产零事故</w:t>
      </w:r>
    </w:p>
    <w:p/>
    <w:p>
      <w:pPr>
        <w:pStyle w:val="Heading2"/>
      </w:pPr>
      <w:r>
        <w:t>三、工作准则</w:t>
      </w:r>
    </w:p>
    <w:p/>
    <w:p>
      <w:pPr>
        <w:pStyle w:val="Heading3"/>
      </w:pPr>
      <w:r>
        <w:t>📋 **生产管理准则**</w:t>
      </w:r>
    </w:p>
    <w:p>
      <w:r>
        <w:t>```</w:t>
      </w:r>
    </w:p>
    <w:p>
      <w:pPr>
        <w:pStyle w:val="ListNumber"/>
      </w:pPr>
      <w:r>
        <w:t>严格按工艺要求生产</w:t>
      </w:r>
    </w:p>
    <w:p>
      <w:pPr>
        <w:pStyle w:val="ListNumber"/>
      </w:pPr>
      <w:r>
        <w:t>做好首件检验确认</w:t>
      </w:r>
    </w:p>
    <w:p>
      <w:pPr>
        <w:pStyle w:val="ListNumber"/>
      </w:pPr>
      <w:r>
        <w:t>及时记录生产数据</w:t>
      </w:r>
    </w:p>
    <w:p>
      <w:pPr>
        <w:pStyle w:val="ListNumber"/>
      </w:pPr>
      <w:r>
        <w:t>主动发现和解决问题</w:t>
      </w:r>
    </w:p>
    <w:p>
      <w:pPr>
        <w:pStyle w:val="ListNumber"/>
      </w:pPr>
      <w:r>
        <w:t>持续改进生产效率</w:t>
      </w:r>
    </w:p>
    <w:p>
      <w:r>
        <w:t>```</w:t>
      </w:r>
    </w:p>
    <w:p/>
    <w:p>
      <w:pPr>
        <w:pStyle w:val="Heading3"/>
      </w:pPr>
      <w:r>
        <w:t>🔍 **质量管理准则**</w:t>
      </w:r>
    </w:p>
    <w:p>
      <w:r>
        <w:t>```</w:t>
      </w:r>
    </w:p>
    <w:p>
      <w:pPr>
        <w:pStyle w:val="ListNumber"/>
      </w:pPr>
      <w:r>
        <w:t>质量人人有责</w:t>
      </w:r>
    </w:p>
    <w:p>
      <w:pPr>
        <w:pStyle w:val="ListNumber"/>
      </w:pPr>
      <w:r>
        <w:t>预防重于检验</w:t>
      </w:r>
    </w:p>
    <w:p>
      <w:pPr>
        <w:pStyle w:val="ListNumber"/>
      </w:pPr>
      <w:r>
        <w:t>数据说话，事实为准</w:t>
      </w:r>
    </w:p>
    <w:p>
      <w:pPr>
        <w:pStyle w:val="ListNumber"/>
      </w:pPr>
      <w:r>
        <w:t>持续改进，追求卓越</w:t>
      </w:r>
    </w:p>
    <w:p>
      <w:pPr>
        <w:pStyle w:val="ListNumber"/>
      </w:pPr>
      <w:r>
        <w:t>客户满意是最终目标</w:t>
      </w:r>
    </w:p>
    <w:p>
      <w:r>
        <w:t>```</w:t>
      </w:r>
    </w:p>
    <w:p/>
    <w:p>
      <w:pPr>
        <w:pStyle w:val="Heading3"/>
      </w:pPr>
      <w:r>
        <w:t>⚡ **效率提升准则**</w:t>
      </w:r>
    </w:p>
    <w:p>
      <w:r>
        <w:t>```</w:t>
      </w:r>
    </w:p>
    <w:p>
      <w:pPr>
        <w:pStyle w:val="ListNumber"/>
      </w:pPr>
      <w:r>
        <w:t>时间就是金钱</w:t>
      </w:r>
    </w:p>
    <w:p>
      <w:pPr>
        <w:pStyle w:val="ListNumber"/>
      </w:pPr>
      <w:r>
        <w:t>消除一切浪费</w:t>
      </w:r>
    </w:p>
    <w:p>
      <w:pPr>
        <w:pStyle w:val="ListNumber"/>
      </w:pPr>
      <w:r>
        <w:t>标准化作业</w:t>
      </w:r>
    </w:p>
    <w:p>
      <w:pPr>
        <w:pStyle w:val="ListNumber"/>
      </w:pPr>
      <w:r>
        <w:t>持续改善</w:t>
      </w:r>
    </w:p>
    <w:p>
      <w:pPr>
        <w:pStyle w:val="ListNumber"/>
      </w:pPr>
      <w:r>
        <w:t>追求最佳实践</w:t>
      </w:r>
    </w:p>
    <w:p>
      <w:r>
        <w:t>```</w:t>
      </w:r>
    </w:p>
    <w:p/>
    <w:p>
      <w:pPr>
        <w:pStyle w:val="Heading3"/>
      </w:pPr>
      <w:r>
        <w:t>🔒 **安全生产准则**</w:t>
      </w:r>
    </w:p>
    <w:p>
      <w:r>
        <w:t>```</w:t>
      </w:r>
    </w:p>
    <w:p>
      <w:pPr>
        <w:pStyle w:val="ListNumber"/>
      </w:pPr>
      <w:r>
        <w:t>安全第一，预防为主</w:t>
      </w:r>
    </w:p>
    <w:p>
      <w:pPr>
        <w:pStyle w:val="ListNumber"/>
      </w:pPr>
      <w:r>
        <w:t>严格遵守操作规程</w:t>
      </w:r>
    </w:p>
    <w:p>
      <w:pPr>
        <w:pStyle w:val="ListNumber"/>
      </w:pPr>
      <w:r>
        <w:t>正确使用防护用品</w:t>
      </w:r>
    </w:p>
    <w:p>
      <w:pPr>
        <w:pStyle w:val="ListNumber"/>
      </w:pPr>
      <w:r>
        <w:t>及时报告安全隐患</w:t>
      </w:r>
    </w:p>
    <w:p>
      <w:pPr>
        <w:pStyle w:val="ListNumber"/>
      </w:pPr>
      <w:r>
        <w:t>人人都是安全员</w:t>
      </w:r>
    </w:p>
    <w:p>
      <w:r>
        <w:t>```</w:t>
      </w:r>
    </w:p>
    <w:p/>
    <w:p>
      <w:pPr>
        <w:pStyle w:val="Heading2"/>
      </w:pPr>
      <w:r>
        <w:t>四、行为规范</w:t>
      </w:r>
    </w:p>
    <w:p/>
    <w:p>
      <w:pPr>
        <w:pStyle w:val="Heading3"/>
      </w:pPr>
      <w:r>
        <w:t>👔 **仪容仪表规范**</w:t>
      </w:r>
    </w:p>
    <w:p>
      <w:pPr>
        <w:pStyle w:val="ListBullet"/>
      </w:pPr>
      <w:r>
        <w:t>✅ 着装整洁，佩戴工牌</w:t>
      </w:r>
    </w:p>
    <w:p>
      <w:pPr>
        <w:pStyle w:val="ListBullet"/>
      </w:pPr>
      <w:r>
        <w:t>✅ 按规定穿戴劳保用品</w:t>
      </w:r>
    </w:p>
    <w:p>
      <w:pPr>
        <w:pStyle w:val="ListBullet"/>
      </w:pPr>
      <w:r>
        <w:t>✅ 保持良好的精神面貌</w:t>
      </w:r>
    </w:p>
    <w:p>
      <w:pPr>
        <w:pStyle w:val="ListBullet"/>
      </w:pPr>
      <w:r>
        <w:t>❌ 禁止奇装异服</w:t>
      </w:r>
    </w:p>
    <w:p>
      <w:pPr>
        <w:pStyle w:val="ListBullet"/>
      </w:pPr>
      <w:r>
        <w:t>❌ 禁止在工作场所吸烟</w:t>
      </w:r>
    </w:p>
    <w:p/>
    <w:p>
      <w:pPr>
        <w:pStyle w:val="Heading3"/>
      </w:pPr>
      <w:r>
        <w:t>🕐 **工作纪律规范**</w:t>
      </w:r>
    </w:p>
    <w:p>
      <w:pPr>
        <w:pStyle w:val="ListBullet"/>
      </w:pPr>
      <w:r>
        <w:t>✅ 按时上下班，不迟到早退</w:t>
      </w:r>
    </w:p>
    <w:p>
      <w:pPr>
        <w:pStyle w:val="ListBullet"/>
      </w:pPr>
      <w:r>
        <w:t>✅ 工作时间专心工作</w:t>
      </w:r>
    </w:p>
    <w:p>
      <w:pPr>
        <w:pStyle w:val="ListBullet"/>
      </w:pPr>
      <w:r>
        <w:t>✅ 服从工作安排</w:t>
      </w:r>
    </w:p>
    <w:p>
      <w:pPr>
        <w:pStyle w:val="ListBullet"/>
      </w:pPr>
      <w:r>
        <w:t>❌ 禁止串岗聊天</w:t>
      </w:r>
    </w:p>
    <w:p>
      <w:pPr>
        <w:pStyle w:val="ListBullet"/>
      </w:pPr>
      <w:r>
        <w:t>❌ 禁止玩手机、睡觉</w:t>
      </w:r>
    </w:p>
    <w:p/>
    <w:p>
      <w:pPr>
        <w:pStyle w:val="Heading3"/>
      </w:pPr>
      <w:r>
        <w:t>🗣️ **沟通协作规范**</w:t>
      </w:r>
    </w:p>
    <w:p>
      <w:pPr>
        <w:pStyle w:val="ListBullet"/>
      </w:pPr>
      <w:r>
        <w:t>✅ 积极主动沟通</w:t>
      </w:r>
    </w:p>
    <w:p>
      <w:pPr>
        <w:pStyle w:val="ListBullet"/>
      </w:pPr>
      <w:r>
        <w:t>✅ 尊重同事，礼貌待人</w:t>
      </w:r>
    </w:p>
    <w:p>
      <w:pPr>
        <w:pStyle w:val="ListBullet"/>
      </w:pPr>
      <w:r>
        <w:t>✅ 及时反馈工作情况</w:t>
      </w:r>
    </w:p>
    <w:p>
      <w:pPr>
        <w:pStyle w:val="ListBullet"/>
      </w:pPr>
      <w:r>
        <w:t>❌ 禁止恶意传播谣言</w:t>
      </w:r>
    </w:p>
    <w:p>
      <w:pPr>
        <w:pStyle w:val="ListBullet"/>
      </w:pPr>
      <w:r>
        <w:t>❌ 禁止推诿扯皮</w:t>
      </w:r>
    </w:p>
    <w:p/>
    <w:p>
      <w:pPr>
        <w:pStyle w:val="Heading2"/>
      </w:pPr>
      <w:r>
        <w:t>五、激励标语</w:t>
      </w:r>
    </w:p>
    <w:p/>
    <w:p>
      <w:pPr>
        <w:pStyle w:val="Heading3"/>
      </w:pPr>
      <w:r>
        <w:t>🏆 **质量标语**</w:t>
      </w:r>
    </w:p>
    <w:p>
      <w:r>
        <w:t>```</w:t>
      </w:r>
    </w:p>
    <w:p>
      <w:r>
        <w:t>🎯 质量是企业的生命，质量是效益的源泉</w:t>
      </w:r>
    </w:p>
    <w:p>
      <w:r>
        <w:t>🎯 精益求精，追求完美</w:t>
      </w:r>
    </w:p>
    <w:p>
      <w:r>
        <w:t>🎯 质量人人抓，幸福千万家</w:t>
      </w:r>
    </w:p>
    <w:p>
      <w:r>
        <w:t>🎯 品质第一，客户至上</w:t>
      </w:r>
    </w:p>
    <w:p>
      <w:r>
        <w:t>🎯 零缺陷的目标，100%的追求</w:t>
      </w:r>
    </w:p>
    <w:p>
      <w:r>
        <w:t>```</w:t>
      </w:r>
    </w:p>
    <w:p/>
    <w:p>
      <w:pPr>
        <w:pStyle w:val="Heading3"/>
      </w:pPr>
      <w:r>
        <w:t>⚡ **效率标语**</w:t>
      </w:r>
    </w:p>
    <w:p>
      <w:r>
        <w:t>```</w:t>
      </w:r>
    </w:p>
    <w:p>
      <w:r>
        <w:t>🚀 效率成就品牌，速度决定未来</w:t>
      </w:r>
    </w:p>
    <w:p>
      <w:r>
        <w:t>🚀 今天的质量，明天的市场</w:t>
      </w:r>
    </w:p>
    <w:p>
      <w:r>
        <w:t>🚀 时间就是金钱，效率就是生命</w:t>
      </w:r>
    </w:p>
    <w:p>
      <w:r>
        <w:t>🚀 持续改进，永无止境</w:t>
      </w:r>
    </w:p>
    <w:p>
      <w:r>
        <w:t>🚀 消除浪费，精益生产</w:t>
      </w:r>
    </w:p>
    <w:p>
      <w:r>
        <w:t>```</w:t>
      </w:r>
    </w:p>
    <w:p/>
    <w:p>
      <w:pPr>
        <w:pStyle w:val="Heading3"/>
      </w:pPr>
      <w:r>
        <w:t>🛡️ **安全标语**</w:t>
      </w:r>
    </w:p>
    <w:p>
      <w:r>
        <w:t>```</w:t>
      </w:r>
    </w:p>
    <w:p>
      <w:r>
        <w:t>⚠️ 安全第一，预防为主</w:t>
      </w:r>
    </w:p>
    <w:p>
      <w:r>
        <w:t>⚠️ 安全生产，人人有责</w:t>
      </w:r>
    </w:p>
    <w:p>
      <w:r>
        <w:t>⚠️ 宁可千日不松无事，不可一日不防酿祸</w:t>
      </w:r>
    </w:p>
    <w:p>
      <w:r>
        <w:t>⚠️ 安全是最大的节约，事故是最大的浪费</w:t>
      </w:r>
    </w:p>
    <w:p>
      <w:r>
        <w:t>⚠️ 安全来自警惕，事故出于麻痹</w:t>
      </w:r>
    </w:p>
    <w:p>
      <w:r>
        <w:t>```</w:t>
      </w:r>
    </w:p>
    <w:p/>
    <w:p>
      <w:pPr>
        <w:pStyle w:val="Heading3"/>
      </w:pPr>
      <w:r>
        <w:t>🤝 **团队标语**</w:t>
      </w:r>
    </w:p>
    <w:p>
      <w:r>
        <w:t>```</w:t>
      </w:r>
    </w:p>
    <w:p>
      <w:r>
        <w:t>👥 团结协作，共创辉煌</w:t>
      </w:r>
    </w:p>
    <w:p>
      <w:r>
        <w:t>👥 沟通合作，和谐发展</w:t>
      </w:r>
    </w:p>
    <w:p>
      <w:r>
        <w:t>👥 众人拾柴火焰高</w:t>
      </w:r>
    </w:p>
    <w:p>
      <w:r>
        <w:t>👥 团队精神是企业文化的核心</w:t>
      </w:r>
    </w:p>
    <w:p>
      <w:r>
        <w:t>👥 成功靠大家，奉献靠个人</w:t>
      </w:r>
    </w:p>
    <w:p>
      <w:r>
        <w:t>```</w:t>
      </w:r>
    </w:p>
    <w:p/>
    <w:p>
      <w:pPr>
        <w:pStyle w:val="Heading2"/>
      </w:pPr>
      <w:r>
        <w:t>六、管理制度要点</w:t>
      </w:r>
    </w:p>
    <w:p/>
    <w:p>
      <w:pPr>
        <w:pStyle w:val="Heading3"/>
      </w:pPr>
      <w:r>
        <w:t>📊 **绩效考核要点**</w:t>
      </w:r>
    </w:p>
    <w:p>
      <w:r>
        <w:t>```</w:t>
      </w:r>
    </w:p>
    <w:p>
      <w:r>
        <w:t>📈 工作质量 - 产品合格率、客户满意度</w:t>
      </w:r>
    </w:p>
    <w:p>
      <w:r>
        <w:t>📈 工作效率 - 生产效率、任务完成率</w:t>
      </w:r>
    </w:p>
    <w:p>
      <w:r>
        <w:t>📈 安全表现 - 安全操作、事故预防</w:t>
      </w:r>
    </w:p>
    <w:p>
      <w:r>
        <w:t>📈 团队协作 - 沟通配合、互助精神</w:t>
      </w:r>
    </w:p>
    <w:p>
      <w:r>
        <w:t>📈 学习成长 - 技能提升、知识更新</w:t>
      </w:r>
    </w:p>
    <w:p>
      <w:r>
        <w:t>```</w:t>
      </w:r>
    </w:p>
    <w:p/>
    <w:p>
      <w:pPr>
        <w:pStyle w:val="Heading3"/>
      </w:pPr>
      <w:r>
        <w:t>🎖️ **奖惩制度要点**</w:t>
      </w:r>
    </w:p>
    <w:p>
      <w:r>
        <w:t>```</w:t>
      </w:r>
    </w:p>
    <w:p>
      <w:r>
        <w:t>🏅 质量优秀奖 - 质量零缺陷</w:t>
      </w:r>
    </w:p>
    <w:p>
      <w:r>
        <w:t>🏅 效率提升奖 - 超额完成任务</w:t>
      </w:r>
    </w:p>
    <w:p>
      <w:r>
        <w:t>🏅 安全标兵奖 - 安全无事故</w:t>
      </w:r>
    </w:p>
    <w:p>
      <w:r>
        <w:t>🏅 创新改善奖 - 提出有效改进建议</w:t>
      </w:r>
    </w:p>
    <w:p>
      <w:r>
        <w:t>⚠️ 质量事故 - 扣除绩效奖金</w:t>
      </w:r>
    </w:p>
    <w:p>
      <w:r>
        <w:t>⚠️ 违规操作 - 安全教育培训</w:t>
      </w:r>
    </w:p>
    <w:p>
      <w:r>
        <w:t>⚠️ 迟到早退 - 考勤扣分</w:t>
      </w:r>
    </w:p>
    <w:p>
      <w:r>
        <w:t>```</w:t>
      </w:r>
    </w:p>
    <w:p/>
    <w:p>
      <w:pPr>
        <w:pStyle w:val="Heading2"/>
      </w:pPr>
      <w:r>
        <w:t>七、技能提升要求</w:t>
      </w:r>
    </w:p>
    <w:p/>
    <w:p>
      <w:pPr>
        <w:pStyle w:val="Heading3"/>
      </w:pPr>
      <w:r>
        <w:t>📚 **学习要求**</w:t>
      </w:r>
    </w:p>
    <w:p>
      <w:pPr>
        <w:pStyle w:val="ListBullet"/>
      </w:pPr>
      <w:r>
        <w:t>🎓 掌握本岗位操作技能</w:t>
      </w:r>
    </w:p>
    <w:p>
      <w:pPr>
        <w:pStyle w:val="ListBullet"/>
      </w:pPr>
      <w:r>
        <w:t>🎓 了解相关质量标准</w:t>
      </w:r>
    </w:p>
    <w:p>
      <w:pPr>
        <w:pStyle w:val="ListBullet"/>
      </w:pPr>
      <w:r>
        <w:t>🎓 学习安全操作规程</w:t>
      </w:r>
    </w:p>
    <w:p>
      <w:pPr>
        <w:pStyle w:val="ListBullet"/>
      </w:pPr>
      <w:r>
        <w:t>🎓 提升沟通协作能力</w:t>
      </w:r>
    </w:p>
    <w:p>
      <w:pPr>
        <w:pStyle w:val="ListBullet"/>
      </w:pPr>
      <w:r>
        <w:t>🎓 培养问题解决能力</w:t>
      </w:r>
    </w:p>
    <w:p/>
    <w:p>
      <w:pPr>
        <w:pStyle w:val="Heading3"/>
      </w:pPr>
      <w:r>
        <w:t>🔧 **技能标准**</w:t>
      </w:r>
    </w:p>
    <w:p>
      <w:r>
        <w:t>```</w:t>
      </w:r>
    </w:p>
    <w:p>
      <w:r>
        <w:t>⭐ 初级：能独立完成基本操作</w:t>
      </w:r>
    </w:p>
    <w:p>
      <w:r>
        <w:t>⭐⭐ 中级：能处理常见问题</w:t>
      </w:r>
    </w:p>
    <w:p>
      <w:r>
        <w:t>⭐⭐⭐ 高级：能指导他人，提出改进建议</w:t>
      </w:r>
    </w:p>
    <w:p>
      <w:r>
        <w:t>⭐⭐⭐⭐ 专家：能解决复杂问题，创新工艺</w:t>
      </w:r>
    </w:p>
    <w:p>
      <w:r>
        <w:t>```</w:t>
      </w:r>
    </w:p>
    <w:p/>
    <w:p>
      <w:pPr>
        <w:pStyle w:val="Heading2"/>
      </w:pPr>
      <w:r>
        <w:t>八、环境保护要求</w:t>
      </w:r>
    </w:p>
    <w:p/>
    <w:p>
      <w:pPr>
        <w:pStyle w:val="Heading3"/>
      </w:pPr>
      <w:r>
        <w:t>🌱 **环保理念**</w:t>
      </w:r>
    </w:p>
    <w:p>
      <w:pPr>
        <w:pStyle w:val="ListBullet"/>
      </w:pPr>
      <w:r>
        <w:t>🌿 绿色生产，节能减排</w:t>
      </w:r>
    </w:p>
    <w:p>
      <w:pPr>
        <w:pStyle w:val="ListBullet"/>
      </w:pPr>
      <w:r>
        <w:t>🌿 废料回收，循环利用</w:t>
      </w:r>
    </w:p>
    <w:p>
      <w:pPr>
        <w:pStyle w:val="ListBullet"/>
      </w:pPr>
      <w:r>
        <w:t>🌿 清洁生产，保护环境</w:t>
      </w:r>
    </w:p>
    <w:p>
      <w:pPr>
        <w:pStyle w:val="ListBullet"/>
      </w:pPr>
      <w:r>
        <w:t>🌿 人人环保，从我做起</w:t>
      </w:r>
    </w:p>
    <w:p/>
    <w:p>
      <w:pPr>
        <w:pStyle w:val="Heading3"/>
      </w:pPr>
      <w:r>
        <w:t>♻️ **环保措施**</w:t>
      </w:r>
    </w:p>
    <w:p>
      <w:r>
        <w:t>```</w:t>
      </w:r>
    </w:p>
    <w:p>
      <w:r>
        <w:t>🌍 节约用水用电</w:t>
      </w:r>
    </w:p>
    <w:p>
      <w:r>
        <w:t>🌍 分类收集废料</w:t>
      </w:r>
    </w:p>
    <w:p>
      <w:r>
        <w:t>🌍 减少噪音污染</w:t>
      </w:r>
    </w:p>
    <w:p>
      <w:r>
        <w:t>🌍 使用环保材料</w:t>
      </w:r>
    </w:p>
    <w:p>
      <w:r>
        <w:t>🌍 定期环保检查</w:t>
      </w:r>
    </w:p>
    <w:p>
      <w:r>
        <w:t>```</w:t>
      </w:r>
    </w:p>
    <w:p/>
    <w:p>
      <w:pPr>
        <w:pStyle w:val="Heading2"/>
      </w:pPr>
      <w:r>
        <w:t>九、应急处理指南</w:t>
      </w:r>
    </w:p>
    <w:p/>
    <w:p>
      <w:pPr>
        <w:pStyle w:val="Heading3"/>
      </w:pPr>
      <w:r>
        <w:t>🚨 **紧急情况处理**</w:t>
      </w:r>
    </w:p>
    <w:p>
      <w:r>
        <w:t>```</w:t>
      </w:r>
    </w:p>
    <w:p>
      <w:r>
        <w:t>🔥 火灾：立即报警119，组织疏散</w:t>
      </w:r>
    </w:p>
    <w:p>
      <w:r>
        <w:t>⚡ 触电：切断电源，实施急救</w:t>
      </w:r>
    </w:p>
    <w:p>
      <w:r>
        <w:t>🩹 外伤：止血包扎，及时就医</w:t>
      </w:r>
    </w:p>
    <w:p>
      <w:r>
        <w:t>☣️ 化学品泄漏：隔离现场，通风处理</w:t>
      </w:r>
    </w:p>
    <w:p>
      <w:r>
        <w:t>🏭 设备故障：停机检查，报告维修</w:t>
      </w:r>
    </w:p>
    <w:p>
      <w:r>
        <w:t>```</w:t>
      </w:r>
    </w:p>
    <w:p/>
    <w:p>
      <w:pPr>
        <w:pStyle w:val="Heading3"/>
      </w:pPr>
      <w:r>
        <w:t>📞 **紧急联系电话**</w:t>
      </w:r>
    </w:p>
    <w:p>
      <w:r>
        <w:t>```</w:t>
      </w:r>
    </w:p>
    <w:p>
      <w:r>
        <w:t>🚑 急救电话：120</w:t>
      </w:r>
    </w:p>
    <w:p>
      <w:r>
        <w:t>🚒 火警电话：119</w:t>
      </w:r>
    </w:p>
    <w:p>
      <w:r>
        <w:t>👮 报警电话：110</w:t>
      </w:r>
    </w:p>
    <w:p>
      <w:r>
        <w:t>🏥 部门急救：内线XXX</w:t>
      </w:r>
    </w:p>
    <w:p>
      <w:r>
        <w:t>🔧 设备维修：内线XXX</w:t>
      </w:r>
    </w:p>
    <w:p>
      <w:r>
        <w:t>```</w:t>
      </w:r>
    </w:p>
    <w:p/>
    <w:p>
      <w:pPr>
        <w:pStyle w:val="Heading2"/>
      </w:pPr>
      <w:r>
        <w:t>十、持续改进文化</w:t>
      </w:r>
    </w:p>
    <w:p/>
    <w:p>
      <w:pPr>
        <w:pStyle w:val="Heading3"/>
      </w:pPr>
      <w:r>
        <w:t>💡 **改进理念**</w:t>
      </w:r>
    </w:p>
    <w:p>
      <w:pPr>
        <w:pStyle w:val="ListBullet"/>
      </w:pPr>
      <w:r>
        <w:t>🔄 今天比昨天好一点</w:t>
      </w:r>
    </w:p>
    <w:p>
      <w:pPr>
        <w:pStyle w:val="ListBullet"/>
      </w:pPr>
      <w:r>
        <w:t>🔄 明天比今天更进步</w:t>
      </w:r>
    </w:p>
    <w:p>
      <w:pPr>
        <w:pStyle w:val="ListBullet"/>
      </w:pPr>
      <w:r>
        <w:t>🔄 小改进大效果</w:t>
      </w:r>
    </w:p>
    <w:p>
      <w:pPr>
        <w:pStyle w:val="ListBullet"/>
      </w:pPr>
      <w:r>
        <w:t>🔄 人人都是改进者</w:t>
      </w:r>
    </w:p>
    <w:p>
      <w:pPr>
        <w:pStyle w:val="ListBullet"/>
      </w:pPr>
      <w:r>
        <w:t>🔄 改进永无止境</w:t>
      </w:r>
    </w:p>
    <w:p/>
    <w:p>
      <w:pPr>
        <w:pStyle w:val="Heading3"/>
      </w:pPr>
      <w:r>
        <w:t>📝 **改进建议**</w:t>
      </w:r>
    </w:p>
    <w:p>
      <w:r>
        <w:t>```</w:t>
      </w:r>
    </w:p>
    <w:p>
      <w:r>
        <w:t>💭 发现问题，主动思考</w:t>
      </w:r>
    </w:p>
    <w:p>
      <w:r>
        <w:t>💭 提出建议，积极参与</w:t>
      </w:r>
    </w:p>
    <w:p>
      <w:r>
        <w:t>💭 实施改进，跟踪效果</w:t>
      </w:r>
    </w:p>
    <w:p>
      <w:r>
        <w:t>💭 分享经验，共同提高</w:t>
      </w:r>
    </w:p>
    <w:p>
      <w:r>
        <w:t>💭 持续改进，追求卓越</w:t>
      </w:r>
    </w:p>
    <w:p>
      <w:r>
        <w:t>```</w:t>
      </w:r>
    </w:p>
    <w:p/>
    <w:p>
      <w:r>
        <w:t>---</w:t>
      </w:r>
    </w:p>
    <w:p/>
    <w:p>
      <w:pPr>
        <w:pStyle w:val="Heading2"/>
      </w:pPr>
      <w:r>
        <w:t>📢 **温馨提示**</w:t>
      </w:r>
    </w:p>
    <w:p/>
    <w:p>
      <w:r>
        <w:t>&gt; **让我们共同努力，打造一个**</w:t>
      </w:r>
    </w:p>
    <w:p>
      <w:r>
        <w:t>&gt; - 🏆 **高质量** 的产品</w:t>
      </w:r>
    </w:p>
    <w:p>
      <w:r>
        <w:t>&gt; - ⚡ **高效率** 的生产</w:t>
      </w:r>
    </w:p>
    <w:p>
      <w:r>
        <w:t>&gt; - 🛡️ **高安全** 的环境</w:t>
      </w:r>
    </w:p>
    <w:p>
      <w:r>
        <w:t>&gt; - 🤝 **高协作** 的团队</w:t>
      </w:r>
    </w:p>
    <w:p>
      <w:r>
        <w:t>&gt; - 🌱 **高环保** 的工厂</w:t>
      </w:r>
    </w:p>
    <w:p/>
    <w:p>
      <w:r>
        <w:t>**五金部全体员工，让我们携手共进，创造辉煌！**</w:t>
      </w:r>
    </w:p>
    <w:p/>
    <w:p>
      <w:r>
        <w:t>---</w:t>
      </w:r>
    </w:p>
    <w:p/>
    <w:p>
      <w:r>
        <w:t>*本内容定期更新，请关注最新版本*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