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装配部培训素材与表格</w:t>
      </w:r>
    </w:p>
    <w:p/>
    <w:p>
      <w:pPr>
        <w:pStyle w:val="Heading2"/>
      </w:pPr>
      <w:r>
        <w:t>培训表格模板</w:t>
      </w:r>
    </w:p>
    <w:p/>
    <w:p>
      <w:pPr>
        <w:pStyle w:val="Heading3"/>
      </w:pPr>
      <w:r>
        <w:t>1. 培训计划表</w:t>
      </w:r>
    </w:p>
    <w:p/>
    <w:p>
      <w:pPr>
        <w:pStyle w:val="Heading4"/>
      </w:pPr>
      <w:r>
        <w:t>年度培训计划表</w:t>
      </w:r>
    </w:p>
    <w:p/>
    <w:p>
      <w:r>
        <w:t>| 序号 | 培训主题 | 培训对象 | 培训时间 | 培训方式 | 培训讲师 | 预期目标 | 备注 |</w:t>
      </w:r>
    </w:p>
    <w:p>
      <w:r>
        <w:t>|------|----------|----------|----------|----------|----------|----------|------|</w:t>
      </w:r>
    </w:p>
    <w:p>
      <w:r>
        <w:t>| 1 | 装配技能基础 | 全体员工 | 每周一次 | 内训 | 张师傅 | 掌握基础技能 | 持续进行 |</w:t>
      </w:r>
    </w:p>
    <w:p>
      <w:r>
        <w:t>| 2 | 设备操作安全 | 设备操作员 | 每月一次 | 内训 | 李工程师 | 安全操作 | 重点培训 |</w:t>
      </w:r>
    </w:p>
    <w:p>
      <w:r>
        <w:t>| 3 | 质量控制 | 全体员工 | 每月一次 | 内训 | 王质检员 | 提升质量意识 | 定期考核 |</w:t>
      </w:r>
    </w:p>
    <w:p>
      <w:r>
        <w:t>| 4 | 新产品培训 | 骨干员工 | 按需安排 | 内训 | 技术部 | 掌握新技术 | 临时安排 |</w:t>
      </w:r>
    </w:p>
    <w:p>
      <w:r>
        <w:t>| 5 | 安全生产 | 全体员工 | 每季度一次 | 内训 | 安全员 | 增强安全意识 | 必修课程 |</w:t>
      </w:r>
    </w:p>
    <w:p/>
    <w:p>
      <w:pPr>
        <w:pStyle w:val="Heading4"/>
      </w:pPr>
      <w:r>
        <w:t>月度培训计划表</w:t>
      </w:r>
    </w:p>
    <w:p/>
    <w:p>
      <w:r>
        <w:t>**2025年1月培训计划**</w:t>
      </w:r>
    </w:p>
    <w:p/>
    <w:p>
      <w:r>
        <w:t>| 周次 | 培训日期 | 培训主题 | 培训时间 | 参训人员 | 培训讲师 | 培训地点 |</w:t>
      </w:r>
    </w:p>
    <w:p>
      <w:r>
        <w:t>|------|----------|----------|----------|----------|----------|----------|</w:t>
      </w:r>
    </w:p>
    <w:p>
      <w:r>
        <w:t>| 第1周 | 1月6日 | 装配技能基础 | 14:00-14:30 | 全体员工 | 张师傅 | 培训室 |</w:t>
      </w:r>
    </w:p>
    <w:p>
      <w:r>
        <w:t>| 第2周 | 1月13日 | 设备操作安全 | 14:00-14:30 | 全体员工 | 李工程师 | 生产现场 |</w:t>
      </w:r>
    </w:p>
    <w:p>
      <w:r>
        <w:t>| 第3周 | 1月20日 | 质量控制 | 14:00-14:30 | 全体员工 | 王质检员 | 培训室 |</w:t>
      </w:r>
    </w:p>
    <w:p>
      <w:r>
        <w:t>| 第4周 | 1月27日 | 安全生产 | 14:00-14:30 | 全体员工 | 安全员 | 培训室 |</w:t>
      </w:r>
    </w:p>
    <w:p/>
    <w:p>
      <w:pPr>
        <w:pStyle w:val="Heading3"/>
      </w:pPr>
      <w:r>
        <w:t>2. 培训通知单</w:t>
      </w:r>
    </w:p>
    <w:p/>
    <w:p>
      <w:r>
        <w:t>---</w:t>
      </w:r>
    </w:p>
    <w:p/>
    <w:p>
      <w:r>
        <w:t>**培训通知**</w:t>
      </w:r>
    </w:p>
    <w:p/>
    <w:p>
      <w:r>
        <w:t>**通知编号**：ZP-2025-001</w:t>
      </w:r>
    </w:p>
    <w:p>
      <w:r>
        <w:t>**发布日期**：2025年1月5日</w:t>
      </w:r>
    </w:p>
    <w:p/>
    <w:p>
      <w:r>
        <w:t>**培训主题**：装配技能基础培训</w:t>
      </w:r>
    </w:p>
    <w:p>
      <w:r>
        <w:t>**培训时间**：2025年1月6日（星期一）14:00-14:30</w:t>
      </w:r>
    </w:p>
    <w:p>
      <w:r>
        <w:t>**培训地点**：装配部培训室</w:t>
      </w:r>
    </w:p>
    <w:p>
      <w:r>
        <w:t>**培训讲师**：张师傅（装配组长）</w:t>
      </w:r>
    </w:p>
    <w:p/>
    <w:p>
      <w:r>
        <w:t>**参训人员**：装配部全体员工</w:t>
      </w:r>
    </w:p>
    <w:p/>
    <w:p>
      <w:r>
        <w:t>**培训内容**：</w:t>
      </w:r>
    </w:p>
    <w:p>
      <w:pPr>
        <w:pStyle w:val="ListNumber"/>
      </w:pPr>
      <w:r>
        <w:t>装配工艺流程介绍</w:t>
      </w:r>
    </w:p>
    <w:p>
      <w:pPr>
        <w:pStyle w:val="ListNumber"/>
      </w:pPr>
      <w:r>
        <w:t>基础装配技能演示</w:t>
      </w:r>
    </w:p>
    <w:p>
      <w:pPr>
        <w:pStyle w:val="ListNumber"/>
      </w:pPr>
      <w:r>
        <w:t>常用工具使用方法</w:t>
      </w:r>
    </w:p>
    <w:p>
      <w:pPr>
        <w:pStyle w:val="ListNumber"/>
      </w:pPr>
      <w:r>
        <w:t>质量控制要点</w:t>
      </w:r>
    </w:p>
    <w:p/>
    <w:p>
      <w:r>
        <w:t>**培训要求**：</w:t>
      </w:r>
    </w:p>
    <w:p>
      <w:pPr>
        <w:pStyle w:val="ListNumber"/>
      </w:pPr>
      <w:r>
        <w:t>请准时参加，不得无故缺席</w:t>
      </w:r>
    </w:p>
    <w:p>
      <w:pPr>
        <w:pStyle w:val="ListNumber"/>
      </w:pPr>
      <w:r>
        <w:t>携带笔记本做好记录</w:t>
      </w:r>
    </w:p>
    <w:p>
      <w:pPr>
        <w:pStyle w:val="ListNumber"/>
      </w:pPr>
      <w:r>
        <w:t>积极参与互动讨论</w:t>
      </w:r>
    </w:p>
    <w:p>
      <w:pPr>
        <w:pStyle w:val="ListNumber"/>
      </w:pPr>
      <w:r>
        <w:t>培训结束后进行考核</w:t>
      </w:r>
    </w:p>
    <w:p/>
    <w:p>
      <w:r>
        <w:t>**考核方式**：现场实操演示</w:t>
      </w:r>
    </w:p>
    <w:p/>
    <w:p>
      <w:r>
        <w:t>**联系人**：培训专员</w:t>
      </w:r>
    </w:p>
    <w:p>
      <w:r>
        <w:t>**联系电话**：内线8888</w:t>
      </w:r>
    </w:p>
    <w:p/>
    <w:p>
      <w:r>
        <w:t>**装配部**</w:t>
      </w:r>
    </w:p>
    <w:p>
      <w:r>
        <w:t>**2025年1月5日**</w:t>
      </w:r>
    </w:p>
    <w:p/>
    <w:p>
      <w:r>
        <w:t>---</w:t>
      </w:r>
    </w:p>
    <w:p/>
    <w:p>
      <w:pPr>
        <w:pStyle w:val="Heading3"/>
      </w:pPr>
      <w:r>
        <w:t>3. 培训签到表</w:t>
      </w:r>
    </w:p>
    <w:p/>
    <w:p>
      <w:r>
        <w:t>**培训签到表**</w:t>
      </w:r>
    </w:p>
    <w:p/>
    <w:p>
      <w:r>
        <w:t>**培训主题**：装配技能基础培训</w:t>
      </w:r>
    </w:p>
    <w:p>
      <w:r>
        <w:t>**培训时间**：2025年1月6日 14:00-14:30</w:t>
      </w:r>
    </w:p>
    <w:p>
      <w:r>
        <w:t>**培训地点**：装配部培训室</w:t>
      </w:r>
    </w:p>
    <w:p>
      <w:r>
        <w:t>**培训讲师**：张师傅</w:t>
      </w:r>
    </w:p>
    <w:p/>
    <w:p>
      <w:r>
        <w:t>| 序号 | 姓名 | 工号 | 岗位 | 签到时间 | 签名 | 备注 |</w:t>
      </w:r>
    </w:p>
    <w:p>
      <w:r>
        <w:t>|------|------|------|------|----------|------|------|</w:t>
      </w:r>
    </w:p>
    <w:p>
      <w:r>
        <w:t>| 1 | 李明 | A001 | 装配工 | 13:55 | | |</w:t>
      </w:r>
    </w:p>
    <w:p>
      <w:r>
        <w:t>| 2 | 王强 | A002 | 装配工 | | | |</w:t>
      </w:r>
    </w:p>
    <w:p>
      <w:r>
        <w:t>| 3 | 张丽 | A003 | 装配工 | | | |</w:t>
      </w:r>
    </w:p>
    <w:p>
      <w:r>
        <w:t>| 4 | 刘伟 | A004 | 装配工 | | | |</w:t>
      </w:r>
    </w:p>
    <w:p>
      <w:r>
        <w:t>| 5 | 陈红 | A005 | 装配工 | | | |</w:t>
      </w:r>
    </w:p>
    <w:p>
      <w:r>
        <w:t>| 6 | 赵军 | A006 | 装配工 | | | |</w:t>
      </w:r>
    </w:p>
    <w:p>
      <w:r>
        <w:t>| 7 | 孙娟 | A007 | 装配工 | | | |</w:t>
      </w:r>
    </w:p>
    <w:p>
      <w:r>
        <w:t>| 8 | 周涛 | A008 | 装配工 | | | |</w:t>
      </w:r>
    </w:p>
    <w:p>
      <w:r>
        <w:t>| 9 | 吴敏 | A009 | 装配工 | | | |</w:t>
      </w:r>
    </w:p>
    <w:p>
      <w:r>
        <w:t>| 10 | 郑华 | A010 | 装配工 | | | |</w:t>
      </w:r>
    </w:p>
    <w:p>
      <w:r>
        <w:t>| 11 | 冯亮 | A011 | 装配工 | | | |</w:t>
      </w:r>
    </w:p>
    <w:p>
      <w:r>
        <w:t>| 12 | 何静 | A012 | 装配工 | | | |</w:t>
      </w:r>
    </w:p>
    <w:p>
      <w:r>
        <w:t>| 13 | 蒋勇 | A013 | 装配工 | | | |</w:t>
      </w:r>
    </w:p>
    <w:p>
      <w:r>
        <w:t>| 14 | 韩梅 | A014 | 装配工 | | | |</w:t>
      </w:r>
    </w:p>
    <w:p>
      <w:r>
        <w:t>| 15 | 曹刚 | A015 | 装配工 | | | |</w:t>
      </w:r>
    </w:p>
    <w:p/>
    <w:p>
      <w:r>
        <w:t>**应到人数**：15人</w:t>
      </w:r>
    </w:p>
    <w:p>
      <w:r>
        <w:t>**实到人数**：___人</w:t>
      </w:r>
    </w:p>
    <w:p>
      <w:r>
        <w:t>**缺席人数**：___人</w:t>
      </w:r>
    </w:p>
    <w:p>
      <w:r>
        <w:t>**缺席人员**：_______________</w:t>
      </w:r>
    </w:p>
    <w:p/>
    <w:p>
      <w:r>
        <w:t>**培训专员签名**：___________</w:t>
      </w:r>
    </w:p>
    <w:p>
      <w:r>
        <w:t>**日期**：___________</w:t>
      </w:r>
    </w:p>
    <w:p/>
    <w:p>
      <w:pPr>
        <w:pStyle w:val="Heading3"/>
      </w:pPr>
      <w:r>
        <w:t>4. 培训记录表</w:t>
      </w:r>
    </w:p>
    <w:p/>
    <w:p>
      <w:r>
        <w:t>**培训记录表**</w:t>
      </w:r>
    </w:p>
    <w:p/>
    <w:p>
      <w:r>
        <w:t>**培训编号**：ZP-2025-001</w:t>
      </w:r>
    </w:p>
    <w:p>
      <w:r>
        <w:t>**培训主题**：装配技能基础培训</w:t>
      </w:r>
    </w:p>
    <w:p>
      <w:r>
        <w:t>**培训时间**：2025年1月6日 14:00-14:30</w:t>
      </w:r>
    </w:p>
    <w:p>
      <w:r>
        <w:t>**培训地点**：装配部培训室</w:t>
      </w:r>
    </w:p>
    <w:p>
      <w:r>
        <w:t>**培训讲师**：张师傅（装配组长）</w:t>
      </w:r>
    </w:p>
    <w:p/>
    <w:p>
      <w:r>
        <w:t>**参训人员**：装配部全体员工（15人）</w:t>
      </w:r>
    </w:p>
    <w:p/>
    <w:p>
      <w:r>
        <w:t>**培训内容记录**：</w:t>
      </w:r>
    </w:p>
    <w:p>
      <w:pPr>
        <w:pStyle w:val="ListNumber"/>
      </w:pPr>
      <w:r>
        <w:t>**装配工艺流程介绍**（10分钟）</w:t>
      </w:r>
    </w:p>
    <w:p>
      <w:pPr>
        <w:pStyle w:val="ListBullet"/>
      </w:pPr>
      <w:r>
        <w:t>讲解了标准装配流程</w:t>
      </w:r>
    </w:p>
    <w:p>
      <w:pPr>
        <w:pStyle w:val="ListBullet"/>
      </w:pPr>
      <w:r>
        <w:t>强调了各工序要点</w:t>
      </w:r>
    </w:p>
    <w:p>
      <w:pPr>
        <w:pStyle w:val="ListBullet"/>
      </w:pPr>
      <w:r>
        <w:t>员工提问积极</w:t>
      </w:r>
    </w:p>
    <w:p/>
    <w:p>
      <w:pPr>
        <w:pStyle w:val="ListNumber"/>
      </w:pPr>
      <w:r>
        <w:t>**基础装配技能演示**（10分钟）</w:t>
      </w:r>
    </w:p>
    <w:p>
      <w:pPr>
        <w:pStyle w:val="ListBullet"/>
      </w:pPr>
      <w:r>
        <w:t>现场演示标准操作</w:t>
      </w:r>
    </w:p>
    <w:p>
      <w:pPr>
        <w:pStyle w:val="ListBullet"/>
      </w:pPr>
      <w:r>
        <w:t>指出常见错误</w:t>
      </w:r>
    </w:p>
    <w:p>
      <w:pPr>
        <w:pStyle w:val="ListBullet"/>
      </w:pPr>
      <w:r>
        <w:t>员工认真观摩</w:t>
      </w:r>
    </w:p>
    <w:p/>
    <w:p>
      <w:pPr>
        <w:pStyle w:val="ListNumber"/>
      </w:pPr>
      <w:r>
        <w:t>**常用工具使用方法**（5分钟）</w:t>
      </w:r>
    </w:p>
    <w:p>
      <w:pPr>
        <w:pStyle w:val="ListBullet"/>
      </w:pPr>
      <w:r>
        <w:t>介绍工具特点</w:t>
      </w:r>
    </w:p>
    <w:p>
      <w:pPr>
        <w:pStyle w:val="ListBullet"/>
      </w:pPr>
      <w:r>
        <w:t>演示正确使用方法</w:t>
      </w:r>
    </w:p>
    <w:p>
      <w:pPr>
        <w:pStyle w:val="ListBullet"/>
      </w:pPr>
      <w:r>
        <w:t>强调安全注意事项</w:t>
      </w:r>
    </w:p>
    <w:p/>
    <w:p>
      <w:pPr>
        <w:pStyle w:val="ListNumber"/>
      </w:pPr>
      <w:r>
        <w:t>**质量控制要点**（5分钟）</w:t>
      </w:r>
    </w:p>
    <w:p>
      <w:pPr>
        <w:pStyle w:val="ListBullet"/>
      </w:pPr>
      <w:r>
        <w:t>讲解质量标准</w:t>
      </w:r>
    </w:p>
    <w:p>
      <w:pPr>
        <w:pStyle w:val="ListBullet"/>
      </w:pPr>
      <w:r>
        <w:t>介绍检验方法</w:t>
      </w:r>
    </w:p>
    <w:p>
      <w:pPr>
        <w:pStyle w:val="ListBullet"/>
      </w:pPr>
      <w:r>
        <w:t>强调质量意识</w:t>
      </w:r>
    </w:p>
    <w:p/>
    <w:p>
      <w:r>
        <w:t>**培训效果评价**：</w:t>
      </w:r>
    </w:p>
    <w:p>
      <w:pPr>
        <w:pStyle w:val="ListBullet"/>
      </w:pPr>
      <w:r>
        <w:t>员工参与度：高</w:t>
      </w:r>
    </w:p>
    <w:p>
      <w:pPr>
        <w:pStyle w:val="ListBullet"/>
      </w:pPr>
      <w:r>
        <w:t>理解程度：良好</w:t>
      </w:r>
    </w:p>
    <w:p>
      <w:pPr>
        <w:pStyle w:val="ListBullet"/>
      </w:pPr>
      <w:r>
        <w:t>互动效果：积极</w:t>
      </w:r>
    </w:p>
    <w:p>
      <w:pPr>
        <w:pStyle w:val="ListBullet"/>
      </w:pPr>
      <w:r>
        <w:t>整体评价：满意</w:t>
      </w:r>
    </w:p>
    <w:p/>
    <w:p>
      <w:r>
        <w:t>**存在问题**：</w:t>
      </w:r>
    </w:p>
    <w:p>
      <w:pPr>
        <w:pStyle w:val="ListNumber"/>
      </w:pPr>
      <w:r>
        <w:t>部分新员工基础薄弱</w:t>
      </w:r>
    </w:p>
    <w:p>
      <w:pPr>
        <w:pStyle w:val="ListNumber"/>
      </w:pPr>
      <w:r>
        <w:t>实操时间略显不足</w:t>
      </w:r>
    </w:p>
    <w:p>
      <w:pPr>
        <w:pStyle w:val="ListNumber"/>
      </w:pPr>
      <w:r>
        <w:t>个别员工注意力不集中</w:t>
      </w:r>
    </w:p>
    <w:p/>
    <w:p>
      <w:r>
        <w:t>**改进建议**：</w:t>
      </w:r>
    </w:p>
    <w:p>
      <w:pPr>
        <w:pStyle w:val="ListNumber"/>
      </w:pPr>
      <w:r>
        <w:t>增加新员工专项培训</w:t>
      </w:r>
    </w:p>
    <w:p>
      <w:pPr>
        <w:pStyle w:val="ListNumber"/>
      </w:pPr>
      <w:r>
        <w:t>延长实操演示时间</w:t>
      </w:r>
    </w:p>
    <w:p>
      <w:pPr>
        <w:pStyle w:val="ListNumber"/>
      </w:pPr>
      <w:r>
        <w:t>增加互动环节</w:t>
      </w:r>
    </w:p>
    <w:p/>
    <w:p>
      <w:r>
        <w:t>**培训讲师签名**：___________</w:t>
      </w:r>
    </w:p>
    <w:p>
      <w:r>
        <w:t>**培训专员签名**：___________</w:t>
      </w:r>
    </w:p>
    <w:p>
      <w:r>
        <w:t>**日期**：2025年1月6日</w:t>
      </w:r>
    </w:p>
    <w:p/>
    <w:p>
      <w:pPr>
        <w:pStyle w:val="Heading3"/>
      </w:pPr>
      <w:r>
        <w:t>5. 培训考核表</w:t>
      </w:r>
    </w:p>
    <w:p/>
    <w:p>
      <w:pPr>
        <w:pStyle w:val="Heading4"/>
      </w:pPr>
      <w:r>
        <w:t>理论考试成绩表</w:t>
      </w:r>
    </w:p>
    <w:p/>
    <w:p>
      <w:r>
        <w:t>**考试科目**：装配技能基础知识</w:t>
      </w:r>
    </w:p>
    <w:p>
      <w:r>
        <w:t>**考试时间**：2025年1月6日</w:t>
      </w:r>
    </w:p>
    <w:p>
      <w:r>
        <w:t>**考试方式**：闭卷考试</w:t>
      </w:r>
    </w:p>
    <w:p>
      <w:r>
        <w:t>**满分**：100分</w:t>
      </w:r>
    </w:p>
    <w:p>
      <w:r>
        <w:t>**合格分数**：80分</w:t>
      </w:r>
    </w:p>
    <w:p/>
    <w:p>
      <w:r>
        <w:t>| 序号 | 姓名 | 工号 | 考试成绩 | 等级 | 备注 |</w:t>
      </w:r>
    </w:p>
    <w:p>
      <w:r>
        <w:t>|------|------|------|----------|------|------|</w:t>
      </w:r>
    </w:p>
    <w:p>
      <w:r>
        <w:t>| 1 | 李明 | A001 | 85 | 良好 | |</w:t>
      </w:r>
    </w:p>
    <w:p>
      <w:r>
        <w:t>| 2 | 王强 | A002 | 90 | 优秀 | |</w:t>
      </w:r>
    </w:p>
    <w:p>
      <w:r>
        <w:t>| 3 | 张丽 | A003 | 88 | 良好 | |</w:t>
      </w:r>
    </w:p>
    <w:p>
      <w:r>
        <w:t>| 4 | 刘伟 | A004 | 92 | 优秀 | |</w:t>
      </w:r>
    </w:p>
    <w:p>
      <w:r>
        <w:t>| 5 | 陈红 | A005 | 87 | 良好 | |</w:t>
      </w:r>
    </w:p>
    <w:p>
      <w:r>
        <w:t>| 6 | 赵军 | A006 | 83 | 良好 | |</w:t>
      </w:r>
    </w:p>
    <w:p>
      <w:r>
        <w:t>| 7 | 孙娟 | A007 | 79 | 不合格 | 需补考 |</w:t>
      </w:r>
    </w:p>
    <w:p>
      <w:r>
        <w:t>| 8 | 周涛 | A008 | 86 | 良好 | |</w:t>
      </w:r>
    </w:p>
    <w:p>
      <w:r>
        <w:t>| 9 | 吴敏 | A009 | 91 | 优秀 | |</w:t>
      </w:r>
    </w:p>
    <w:p>
      <w:r>
        <w:t>| 10 | 郑华 | A010 | 84 | 良好 | |</w:t>
      </w:r>
    </w:p>
    <w:p>
      <w:r>
        <w:t>| 11 | 冯亮 | A011 | 89 | 良好 | |</w:t>
      </w:r>
    </w:p>
    <w:p>
      <w:r>
        <w:t>| 12 | 何静 | A012 | 93 | 优秀 | |</w:t>
      </w:r>
    </w:p>
    <w:p>
      <w:r>
        <w:t>| 13 | 蒋勇 | A013 | 82 | 良好 | |</w:t>
      </w:r>
    </w:p>
    <w:p>
      <w:r>
        <w:t>| 14 | 韩梅 | A014 | 88 | 良好 | |</w:t>
      </w:r>
    </w:p>
    <w:p>
      <w:r>
        <w:t>| 15 | 曹刚 | A015 | 85 | 良好 | |</w:t>
      </w:r>
    </w:p>
    <w:p/>
    <w:p>
      <w:r>
        <w:t>**统计结果**：</w:t>
      </w:r>
    </w:p>
    <w:p>
      <w:pPr>
        <w:pStyle w:val="ListBullet"/>
      </w:pPr>
      <w:r>
        <w:t>参考人数：15人</w:t>
      </w:r>
    </w:p>
    <w:p>
      <w:pPr>
        <w:pStyle w:val="ListBullet"/>
      </w:pPr>
      <w:r>
        <w:t>合格人数：14人</w:t>
      </w:r>
    </w:p>
    <w:p>
      <w:pPr>
        <w:pStyle w:val="ListBullet"/>
      </w:pPr>
      <w:r>
        <w:t>合格率：93.3%</w:t>
      </w:r>
    </w:p>
    <w:p>
      <w:pPr>
        <w:pStyle w:val="ListBullet"/>
      </w:pPr>
      <w:r>
        <w:t>优秀人数：5人</w:t>
      </w:r>
    </w:p>
    <w:p>
      <w:pPr>
        <w:pStyle w:val="ListBullet"/>
      </w:pPr>
      <w:r>
        <w:t>优秀率：33.3%</w:t>
      </w:r>
    </w:p>
    <w:p>
      <w:pPr>
        <w:pStyle w:val="ListBullet"/>
      </w:pPr>
      <w:r>
        <w:t>平均分：86.4分</w:t>
      </w:r>
    </w:p>
    <w:p/>
    <w:p>
      <w:pPr>
        <w:pStyle w:val="Heading4"/>
      </w:pPr>
      <w:r>
        <w:t>实操考核表</w:t>
      </w:r>
    </w:p>
    <w:p/>
    <w:p>
      <w:r>
        <w:t>**考核项目**：装配操作技能</w:t>
      </w:r>
    </w:p>
    <w:p>
      <w:r>
        <w:t>**考核时间**：2025年1月6日</w:t>
      </w:r>
    </w:p>
    <w:p>
      <w:r>
        <w:t>**考核方式**：现场实操</w:t>
      </w:r>
    </w:p>
    <w:p>
      <w:r>
        <w:t>**考核标准**：按操作规程评分</w:t>
      </w:r>
    </w:p>
    <w:p/>
    <w:p>
      <w:r>
        <w:t>| 序号 | 姓名 | 工号 | 操作规范性 | 质量控制 | 安全意识 | 综合评分 | 等级 |</w:t>
      </w:r>
    </w:p>
    <w:p>
      <w:r>
        <w:t>|------|------|------|------------|----------|----------|----------|------|</w:t>
      </w:r>
    </w:p>
    <w:p>
      <w:r>
        <w:t>| 1 | 李明 | A001 | 85 | 80 | 90 | 85 | 良好 |</w:t>
      </w:r>
    </w:p>
    <w:p>
      <w:r>
        <w:t>| 2 | 王强 | A002 | 90 | 88 | 92 | 90 | 优秀 |</w:t>
      </w:r>
    </w:p>
    <w:p>
      <w:r>
        <w:t>| 3 | 张丽 | A003 | 88 | 85 | 90 | 88 | 良好 |</w:t>
      </w:r>
    </w:p>
    <w:p>
      <w:r>
        <w:t>| 4 | 刘伟 | A004 | 92 | 90 | 95 | 92 | 优秀 |</w:t>
      </w:r>
    </w:p>
    <w:p>
      <w:r>
        <w:t>| 5 | 陈红 | A005 | 87 | 83 | 88 | 87 | 良好 |</w:t>
      </w:r>
    </w:p>
    <w:p/>
    <w:p>
      <w:r>
        <w:t>**评分标准**：</w:t>
      </w:r>
    </w:p>
    <w:p>
      <w:pPr>
        <w:pStyle w:val="ListBullet"/>
      </w:pPr>
      <w:r>
        <w:t>操作规范性（40%）：按标准流程操作</w:t>
      </w:r>
    </w:p>
    <w:p>
      <w:pPr>
        <w:pStyle w:val="ListBullet"/>
      </w:pPr>
      <w:r>
        <w:t>质量控制（30%）：产品质量符合要求</w:t>
      </w:r>
    </w:p>
    <w:p>
      <w:pPr>
        <w:pStyle w:val="ListBullet"/>
      </w:pPr>
      <w:r>
        <w:t>安全意识（30%）：遵守安全操作规程</w:t>
      </w:r>
    </w:p>
    <w:p/>
    <w:p>
      <w:pPr>
        <w:pStyle w:val="Heading3"/>
      </w:pPr>
      <w:r>
        <w:t>6. 培训效果评估表</w:t>
      </w:r>
    </w:p>
    <w:p/>
    <w:p>
      <w:r>
        <w:t>**培训效果评估表**</w:t>
      </w:r>
    </w:p>
    <w:p/>
    <w:p>
      <w:r>
        <w:t>**培训主题**：装配技能基础培训</w:t>
      </w:r>
    </w:p>
    <w:p>
      <w:r>
        <w:t>**评估时间**：2025年1月8日</w:t>
      </w:r>
    </w:p>
    <w:p>
      <w:r>
        <w:t>**评估人员**：部门经理、培训专员</w:t>
      </w:r>
    </w:p>
    <w:p/>
    <w:p>
      <w:pPr>
        <w:pStyle w:val="Heading4"/>
      </w:pPr>
      <w:r>
        <w:t>学员反馈评估</w:t>
      </w:r>
    </w:p>
    <w:p/>
    <w:p>
      <w:r>
        <w:t>**评估项目** | **很满意** | **满意** | **一般** | **不满意** | **很不满意**</w:t>
      </w:r>
    </w:p>
    <w:p>
      <w:r>
        <w:t>-------------|------------|----------|----------|------------|-------------</w:t>
      </w:r>
    </w:p>
    <w:p>
      <w:r>
        <w:t>培训内容实用性 | 8人 | 6人 | 1人 | 0人 | 0人</w:t>
      </w:r>
    </w:p>
    <w:p>
      <w:r>
        <w:t>讲师授课水平 | 10人 | 4人 | 1人 | 0人 | 0人</w:t>
      </w:r>
    </w:p>
    <w:p>
      <w:r>
        <w:t>培训时间安排 | 6人 | 7人 | 2人 | 0人 | 0人</w:t>
      </w:r>
    </w:p>
    <w:p>
      <w:r>
        <w:t>培训环境条件 | 7人 | 6人 | 2人 | 0人 | 0人</w:t>
      </w:r>
    </w:p>
    <w:p>
      <w:r>
        <w:t>整体培训效果 | 9人 | 5人 | 1人 | 0人 | 0人</w:t>
      </w:r>
    </w:p>
    <w:p/>
    <w:p>
      <w:pPr>
        <w:pStyle w:val="Heading4"/>
      </w:pPr>
      <w:r>
        <w:t>知识技能评估</w:t>
      </w:r>
    </w:p>
    <w:p/>
    <w:p>
      <w:r>
        <w:t>| 评估项目 | 培训前水平 | 培训后水平 | 提升幅度 |</w:t>
      </w:r>
    </w:p>
    <w:p>
      <w:r>
        <w:t>|----------|------------|------------|----------|</w:t>
      </w:r>
    </w:p>
    <w:p>
      <w:r>
        <w:t>| 装配技能掌握度 | 70% | 85% | +15% |</w:t>
      </w:r>
    </w:p>
    <w:p>
      <w:r>
        <w:t>| 操作规范性 | 75% | 90% | +15% |</w:t>
      </w:r>
    </w:p>
    <w:p>
      <w:r>
        <w:t>| 质量意识 | 80% | 92% | +12% |</w:t>
      </w:r>
    </w:p>
    <w:p>
      <w:r>
        <w:t>| 安全意识 | 85% | 95% | +10% |</w:t>
      </w:r>
    </w:p>
    <w:p/>
    <w:p>
      <w:pPr>
        <w:pStyle w:val="Heading4"/>
      </w:pPr>
      <w:r>
        <w:t>行为改变评估</w:t>
      </w:r>
    </w:p>
    <w:p/>
    <w:p>
      <w:r>
        <w:t>**观察期**：培训后一周</w:t>
      </w:r>
    </w:p>
    <w:p>
      <w:r>
        <w:t>**观察内容**：</w:t>
      </w:r>
    </w:p>
    <w:p>
      <w:pPr>
        <w:pStyle w:val="ListNumber"/>
      </w:pPr>
      <w:r>
        <w:t>操作规范性明显改善</w:t>
      </w:r>
    </w:p>
    <w:p>
      <w:pPr>
        <w:pStyle w:val="ListNumber"/>
      </w:pPr>
      <w:r>
        <w:t>质量检查更加仔细</w:t>
      </w:r>
    </w:p>
    <w:p>
      <w:pPr>
        <w:pStyle w:val="ListNumber"/>
      </w:pPr>
      <w:r>
        <w:t>安全意识显著增强</w:t>
      </w:r>
    </w:p>
    <w:p>
      <w:pPr>
        <w:pStyle w:val="ListNumber"/>
      </w:pPr>
      <w:r>
        <w:t>团队协作更加积极</w:t>
      </w:r>
    </w:p>
    <w:p/>
    <w:p>
      <w:r>
        <w:t>**改进建议**：</w:t>
      </w:r>
    </w:p>
    <w:p>
      <w:pPr>
        <w:pStyle w:val="ListNumber"/>
      </w:pPr>
      <w:r>
        <w:t>增加实操练习时间</w:t>
      </w:r>
    </w:p>
    <w:p>
      <w:pPr>
        <w:pStyle w:val="ListNumber"/>
      </w:pPr>
      <w:r>
        <w:t>加强个别辅导</w:t>
      </w:r>
    </w:p>
    <w:p>
      <w:pPr>
        <w:pStyle w:val="ListNumber"/>
      </w:pPr>
      <w:r>
        <w:t>定期复训巩固</w:t>
      </w:r>
    </w:p>
    <w:p>
      <w:pPr>
        <w:pStyle w:val="ListNumber"/>
      </w:pPr>
      <w:r>
        <w:t>建立激励机制</w:t>
      </w:r>
    </w:p>
    <w:p/>
    <w:p>
      <w:pPr>
        <w:pStyle w:val="Heading3"/>
      </w:pPr>
      <w:r>
        <w:t>7. 培训需求调查表</w:t>
      </w:r>
    </w:p>
    <w:p/>
    <w:p>
      <w:r>
        <w:t>**培训需求调查表**</w:t>
      </w:r>
    </w:p>
    <w:p/>
    <w:p>
      <w:r>
        <w:t>**调查时间**：2025年1月</w:t>
      </w:r>
    </w:p>
    <w:p>
      <w:r>
        <w:t>**调查对象**：装配部全体员工</w:t>
      </w:r>
    </w:p>
    <w:p/>
    <w:p>
      <w:r>
        <w:t>**个人信息**：</w:t>
      </w:r>
    </w:p>
    <w:p>
      <w:pPr>
        <w:pStyle w:val="ListBullet"/>
      </w:pPr>
      <w:r>
        <w:t>姓名：___________</w:t>
      </w:r>
    </w:p>
    <w:p>
      <w:pPr>
        <w:pStyle w:val="ListBullet"/>
      </w:pPr>
      <w:r>
        <w:t>工号：___________</w:t>
      </w:r>
    </w:p>
    <w:p>
      <w:pPr>
        <w:pStyle w:val="ListBullet"/>
      </w:pPr>
      <w:r>
        <w:t>岗位：___________</w:t>
      </w:r>
    </w:p>
    <w:p>
      <w:pPr>
        <w:pStyle w:val="ListBullet"/>
      </w:pPr>
      <w:r>
        <w:t>工作年限：___________</w:t>
      </w:r>
    </w:p>
    <w:p/>
    <w:p>
      <w:r>
        <w:t>**培训需求调查**：</w:t>
      </w:r>
    </w:p>
    <w:p/>
    <w:p>
      <w:pPr>
        <w:pStyle w:val="ListNumber"/>
      </w:pPr>
      <w:r>
        <w:t>**您认为目前最需要加强的技能是**：（可多选）</w:t>
      </w:r>
    </w:p>
    <w:p>
      <w:r>
        <w:t>□ 装配技能  □ 设备操作  □ 质量控制  □ 安全知识  □ 其他：_______</w:t>
      </w:r>
    </w:p>
    <w:p/>
    <w:p>
      <w:pPr>
        <w:pStyle w:val="ListNumber"/>
      </w:pPr>
      <w:r>
        <w:t>**您希望的培训方式是**：（可多选）</w:t>
      </w:r>
    </w:p>
    <w:p>
      <w:r>
        <w:t>□ 理论讲解  □ 实操演示  □ 案例分析  □ 视频教学  □ 其他：_______</w:t>
      </w:r>
    </w:p>
    <w:p/>
    <w:p>
      <w:pPr>
        <w:pStyle w:val="ListNumber"/>
      </w:pPr>
      <w:r>
        <w:t>**您认为合适的培训时间是**：</w:t>
      </w:r>
    </w:p>
    <w:p>
      <w:r>
        <w:t>□ 工作时间  □ 下班后  □ 周末  □ 其他：_______</w:t>
      </w:r>
    </w:p>
    <w:p/>
    <w:p>
      <w:pPr>
        <w:pStyle w:val="ListNumber"/>
      </w:pPr>
      <w:r>
        <w:t>**您希望的培训频率是**：</w:t>
      </w:r>
    </w:p>
    <w:p>
      <w:r>
        <w:t>□ 每周一次  □ 每月一次  □ 每季度一次  □ 按需安排</w:t>
      </w:r>
    </w:p>
    <w:p/>
    <w:p>
      <w:pPr>
        <w:pStyle w:val="ListNumber"/>
      </w:pPr>
      <w:r>
        <w:t>**您对当前培训的建议**：</w:t>
      </w:r>
    </w:p>
    <w:p>
      <w:r>
        <w:t>________________________________________________</w:t>
      </w:r>
    </w:p>
    <w:p>
      <w:r>
        <w:t>________________________________________________</w:t>
      </w:r>
    </w:p>
    <w:p/>
    <w:p>
      <w:pPr>
        <w:pStyle w:val="Heading3"/>
      </w:pPr>
      <w:r>
        <w:t>8. 培训证书模板</w:t>
      </w:r>
    </w:p>
    <w:p/>
    <w:p>
      <w:r>
        <w:t>---</w:t>
      </w:r>
    </w:p>
    <w:p/>
    <w:p>
      <w:r>
        <w:t>**培训合格证书**</w:t>
      </w:r>
    </w:p>
    <w:p/>
    <w:p>
      <w:r>
        <w:t>**证书编号**：ZP-2025-001</w:t>
      </w:r>
    </w:p>
    <w:p/>
    <w:p>
      <w:r>
        <w:t>兹证明：**李明**同志</w:t>
      </w:r>
    </w:p>
    <w:p/>
    <w:p>
      <w:r>
        <w:t>于2025年1月6日参加了我部门组织的**装配技能基础培训**，经考核成绩合格，特发此证。</w:t>
      </w:r>
    </w:p>
    <w:p/>
    <w:p>
      <w:r>
        <w:t>**培训内容**：装配工艺流程、基础装配技能、工具使用、质量控制</w:t>
      </w:r>
    </w:p>
    <w:p/>
    <w:p>
      <w:r>
        <w:t>**培训时间**：2025年1月6日</w:t>
      </w:r>
    </w:p>
    <w:p/>
    <w:p>
      <w:r>
        <w:t>**考核成绩**：85分</w:t>
      </w:r>
    </w:p>
    <w:p/>
    <w:p>
      <w:r>
        <w:t>**有效期限**：2年</w:t>
      </w:r>
    </w:p>
    <w:p/>
    <w:p>
      <w:r>
        <w:t>**发证单位**：装配部</w:t>
      </w:r>
    </w:p>
    <w:p>
      <w:r>
        <w:t>**发证日期**：2025年1月8日</w:t>
      </w:r>
    </w:p>
    <w:p/>
    <w:p>
      <w:r>
        <w:t>**部门经理签名**：___________</w:t>
      </w:r>
    </w:p>
    <w:p>
      <w:r>
        <w:t>**部门印章**：___________</w:t>
      </w:r>
    </w:p>
    <w:p/>
    <w:p>
      <w:r>
        <w:t>---</w:t>
      </w:r>
    </w:p>
    <w:p/>
    <w:p>
      <w:pPr>
        <w:pStyle w:val="Heading2"/>
      </w:pPr>
      <w:r>
        <w:t>培训素材清单</w:t>
      </w:r>
    </w:p>
    <w:p/>
    <w:p>
      <w:pPr>
        <w:pStyle w:val="Heading3"/>
      </w:pPr>
      <w:r>
        <w:t>1. 培训教具</w:t>
      </w:r>
    </w:p>
    <w:p>
      <w:pPr>
        <w:pStyle w:val="ListBullet"/>
      </w:pPr>
      <w:r>
        <w:t>装配工具套装</w:t>
      </w:r>
    </w:p>
    <w:p>
      <w:pPr>
        <w:pStyle w:val="ListBullet"/>
      </w:pPr>
      <w:r>
        <w:t>产品样品</w:t>
      </w:r>
    </w:p>
    <w:p>
      <w:pPr>
        <w:pStyle w:val="ListBullet"/>
      </w:pPr>
      <w:r>
        <w:t>检测工具</w:t>
      </w:r>
    </w:p>
    <w:p>
      <w:pPr>
        <w:pStyle w:val="ListBullet"/>
      </w:pPr>
      <w:r>
        <w:t>安全防护用品</w:t>
      </w:r>
    </w:p>
    <w:p>
      <w:pPr>
        <w:pStyle w:val="ListBullet"/>
      </w:pPr>
      <w:r>
        <w:t>投影设备</w:t>
      </w:r>
    </w:p>
    <w:p>
      <w:pPr>
        <w:pStyle w:val="ListBullet"/>
      </w:pPr>
      <w:r>
        <w:t>白板笔</w:t>
      </w:r>
    </w:p>
    <w:p/>
    <w:p>
      <w:pPr>
        <w:pStyle w:val="Heading3"/>
      </w:pPr>
      <w:r>
        <w:t>2. 培训资料</w:t>
      </w:r>
    </w:p>
    <w:p>
      <w:pPr>
        <w:pStyle w:val="ListBullet"/>
      </w:pPr>
      <w:r>
        <w:t>培训手册</w:t>
      </w:r>
    </w:p>
    <w:p>
      <w:pPr>
        <w:pStyle w:val="ListBullet"/>
      </w:pPr>
      <w:r>
        <w:t>操作指导书</w:t>
      </w:r>
    </w:p>
    <w:p>
      <w:pPr>
        <w:pStyle w:val="ListBullet"/>
      </w:pPr>
      <w:r>
        <w:t>安全手册</w:t>
      </w:r>
    </w:p>
    <w:p>
      <w:pPr>
        <w:pStyle w:val="ListBullet"/>
      </w:pPr>
      <w:r>
        <w:t>质量标准</w:t>
      </w:r>
    </w:p>
    <w:p>
      <w:pPr>
        <w:pStyle w:val="ListBullet"/>
      </w:pPr>
      <w:r>
        <w:t>考试题库</w:t>
      </w:r>
    </w:p>
    <w:p>
      <w:pPr>
        <w:pStyle w:val="ListBullet"/>
      </w:pPr>
      <w:r>
        <w:t>视频教材</w:t>
      </w:r>
    </w:p>
    <w:p/>
    <w:p>
      <w:pPr>
        <w:pStyle w:val="Heading3"/>
      </w:pPr>
      <w:r>
        <w:t>3. 培训场地</w:t>
      </w:r>
    </w:p>
    <w:p>
      <w:pPr>
        <w:pStyle w:val="ListBullet"/>
      </w:pPr>
      <w:r>
        <w:t>培训室（理论培训）</w:t>
      </w:r>
    </w:p>
    <w:p>
      <w:pPr>
        <w:pStyle w:val="ListBullet"/>
      </w:pPr>
      <w:r>
        <w:t>生产现场（实操培训）</w:t>
      </w:r>
    </w:p>
    <w:p>
      <w:pPr>
        <w:pStyle w:val="ListBullet"/>
      </w:pPr>
      <w:r>
        <w:t>多媒体设备</w:t>
      </w:r>
    </w:p>
    <w:p>
      <w:pPr>
        <w:pStyle w:val="ListBullet"/>
      </w:pPr>
      <w:r>
        <w:t>桌椅设施</w:t>
      </w:r>
    </w:p>
    <w:p>
      <w:pPr>
        <w:pStyle w:val="ListBullet"/>
      </w:pPr>
      <w:r>
        <w:t>照明通风</w:t>
      </w:r>
    </w:p>
    <w:p>
      <w:pPr>
        <w:pStyle w:val="ListBullet"/>
      </w:pPr>
      <w:r>
        <w:t>安全设施</w:t>
      </w:r>
    </w:p>
    <w:p/>
    <w:p>
      <w:pPr>
        <w:pStyle w:val="Heading3"/>
      </w:pPr>
      <w:r>
        <w:t>4. 培训管理</w:t>
      </w:r>
    </w:p>
    <w:p>
      <w:pPr>
        <w:pStyle w:val="ListBullet"/>
      </w:pPr>
      <w:r>
        <w:t>培训计划</w:t>
      </w:r>
    </w:p>
    <w:p>
      <w:pPr>
        <w:pStyle w:val="ListBullet"/>
      </w:pPr>
      <w:r>
        <w:t>培训制度</w:t>
      </w:r>
    </w:p>
    <w:p>
      <w:pPr>
        <w:pStyle w:val="ListBullet"/>
      </w:pPr>
      <w:r>
        <w:t>考核标准</w:t>
      </w:r>
    </w:p>
    <w:p>
      <w:pPr>
        <w:pStyle w:val="ListBullet"/>
      </w:pPr>
      <w:r>
        <w:t>档案管理</w:t>
      </w:r>
    </w:p>
    <w:p>
      <w:pPr>
        <w:pStyle w:val="ListBullet"/>
      </w:pPr>
      <w:r>
        <w:t>效果评估</w:t>
      </w:r>
    </w:p>
    <w:p>
      <w:pPr>
        <w:pStyle w:val="ListBullet"/>
      </w:pPr>
      <w:r>
        <w:t>持续改进</w:t>
      </w:r>
    </w:p>
    <w:p/>
    <w:p>
      <w:r>
        <w:t>---</w:t>
      </w:r>
    </w:p>
    <w:p/>
    <w:p>
      <w:r>
        <w:t>**编制部门**：装配部</w:t>
      </w:r>
    </w:p>
    <w:p>
      <w:r>
        <w:t>**编制时间**：2025年1月</w:t>
      </w:r>
    </w:p>
    <w:p>
      <w:r>
        <w:t>**审核人员**：部门经理</w:t>
      </w:r>
    </w:p>
    <w:p>
      <w:r>
        <w:t>**版本号**：V1.0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