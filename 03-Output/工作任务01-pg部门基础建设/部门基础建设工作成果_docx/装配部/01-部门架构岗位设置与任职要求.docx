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装配部部门架构岗位设置与任职要求</w:t>
      </w:r>
    </w:p>
    <w:p/>
    <w:p>
      <w:pPr>
        <w:pStyle w:val="Heading2"/>
      </w:pPr>
      <w:r>
        <w:t>1. 目的</w:t>
      </w:r>
    </w:p>
    <w:p/>
    <w:p>
      <w:r>
        <w:t>为明确装配部组织架构、岗位设置和人员任职要求，规范部门管理，提高工作效率，特制定本制度。</w:t>
      </w:r>
    </w:p>
    <w:p/>
    <w:p>
      <w:pPr>
        <w:pStyle w:val="Heading2"/>
      </w:pPr>
      <w:r>
        <w:t>2. 适用范围</w:t>
      </w:r>
    </w:p>
    <w:p/>
    <w:p>
      <w:r>
        <w:t>本制度适用于装配部及其下属生产部、丝印部、工程部的组织架构管理和人员配置。</w:t>
      </w:r>
    </w:p>
    <w:p/>
    <w:p>
      <w:pPr>
        <w:pStyle w:val="Heading2"/>
      </w:pPr>
      <w:r>
        <w:t>3. 装配部组织架构</w:t>
      </w:r>
    </w:p>
    <w:p/>
    <w:p>
      <w:pPr>
        <w:pStyle w:val="Heading3"/>
      </w:pPr>
      <w:r>
        <w:t>3.1 管理层级</w:t>
      </w:r>
    </w:p>
    <w:p>
      <w:r>
        <w:t>```</w:t>
      </w:r>
    </w:p>
    <w:p>
      <w:r>
        <w:t>分管生产副总经理</w:t>
      </w:r>
    </w:p>
    <w:p>
      <w:r>
        <w:t>|</w:t>
      </w:r>
    </w:p>
    <w:p>
      <w:r>
        <w:t>装配部部长</w:t>
      </w:r>
    </w:p>
    <w:p>
      <w:r>
        <w:t>|</w:t>
      </w:r>
    </w:p>
    <w:p>
      <w:r>
        <w:t>┌───┼───┐</w:t>
      </w:r>
    </w:p>
    <w:p>
      <w:r>
        <w:t>生产部  丝印部  工程部</w:t>
      </w:r>
    </w:p>
    <w:p>
      <w:r>
        <w:t>```</w:t>
      </w:r>
    </w:p>
    <w:p/>
    <w:p>
      <w:pPr>
        <w:pStyle w:val="Heading3"/>
      </w:pPr>
      <w:r>
        <w:t>3.2 部门职能定位</w:t>
      </w:r>
    </w:p>
    <w:p>
      <w:pPr>
        <w:pStyle w:val="ListBullet"/>
      </w:pPr>
      <w:r>
        <w:t>**装配部**：负责产品装配、生产管理、质量控制的综合性部门</w:t>
      </w:r>
    </w:p>
    <w:p>
      <w:pPr>
        <w:pStyle w:val="ListBullet"/>
      </w:pPr>
      <w:r>
        <w:t>**生产部**：负责产品装配作业、生产计划执行</w:t>
      </w:r>
    </w:p>
    <w:p>
      <w:pPr>
        <w:pStyle w:val="ListBullet"/>
      </w:pPr>
      <w:r>
        <w:t>**丝印部**：负责产品丝印工艺、印刷质量控制</w:t>
      </w:r>
    </w:p>
    <w:p>
      <w:pPr>
        <w:pStyle w:val="ListBullet"/>
      </w:pPr>
      <w:r>
        <w:t>**工程部**：负责工艺改进、技术支持、设备维护</w:t>
      </w:r>
    </w:p>
    <w:p/>
    <w:p>
      <w:pPr>
        <w:pStyle w:val="Heading2"/>
      </w:pPr>
      <w:r>
        <w:t>4. 岗位设置与职责</w:t>
      </w:r>
    </w:p>
    <w:p/>
    <w:p>
      <w:pPr>
        <w:pStyle w:val="Heading3"/>
      </w:pPr>
      <w:r>
        <w:t>4.1 装配部部长</w:t>
      </w:r>
    </w:p>
    <w:p/>
    <w:p>
      <w:r>
        <w:t>**岗位职责：**</w:t>
      </w:r>
    </w:p>
    <w:p>
      <w:pPr>
        <w:pStyle w:val="ListBullet"/>
      </w:pPr>
      <w:r>
        <w:t>全面负责装配部日常管理工作</w:t>
      </w:r>
    </w:p>
    <w:p>
      <w:pPr>
        <w:pStyle w:val="ListBullet"/>
      </w:pPr>
      <w:r>
        <w:t>制定部门发展规划和年度工作计划</w:t>
      </w:r>
    </w:p>
    <w:p>
      <w:pPr>
        <w:pStyle w:val="ListBullet"/>
      </w:pPr>
      <w:r>
        <w:t>协调各子部门工作，确保生产任务完成</w:t>
      </w:r>
    </w:p>
    <w:p>
      <w:pPr>
        <w:pStyle w:val="ListBullet"/>
      </w:pPr>
      <w:r>
        <w:t>负责部门人员管理和绩效考核</w:t>
      </w:r>
    </w:p>
    <w:p>
      <w:pPr>
        <w:pStyle w:val="ListBullet"/>
      </w:pPr>
      <w:r>
        <w:t>与其他部门协调配合，保证生产顺利进行</w:t>
      </w:r>
    </w:p>
    <w:p>
      <w:pPr>
        <w:pStyle w:val="ListBullet"/>
      </w:pPr>
      <w:r>
        <w:t>负责部门预算编制和成本控制</w:t>
      </w:r>
    </w:p>
    <w:p>
      <w:pPr>
        <w:pStyle w:val="ListBullet"/>
      </w:pPr>
      <w:r>
        <w:t>组织制定和完善部门管理制度</w:t>
      </w:r>
    </w:p>
    <w:p>
      <w:pPr>
        <w:pStyle w:val="ListBullet"/>
      </w:pPr>
      <w:r>
        <w:t>参与公司重大决策的制定和执行</w:t>
      </w:r>
    </w:p>
    <w:p>
      <w:pPr>
        <w:pStyle w:val="ListBullet"/>
      </w:pPr>
      <w:r>
        <w:t>负责部门安全生产管理</w:t>
      </w:r>
    </w:p>
    <w:p>
      <w:pPr>
        <w:pStyle w:val="ListBullet"/>
      </w:pPr>
      <w:r>
        <w:t>定期向上级汇报部门工作情况</w:t>
      </w:r>
    </w:p>
    <w:p>
      <w:pPr>
        <w:pStyle w:val="ListBullet"/>
      </w:pPr>
      <w:r>
        <w:t>完成上级或公司领导临时安排的任务</w:t>
      </w:r>
    </w:p>
    <w:p/>
    <w:p>
      <w:r>
        <w:t>**任职要求：**</w:t>
      </w:r>
    </w:p>
    <w:p>
      <w:pPr>
        <w:pStyle w:val="ListBullet"/>
      </w:pPr>
      <w:r>
        <w:t>大专以上学历，机械、工业工程等相关专业</w:t>
      </w:r>
    </w:p>
    <w:p>
      <w:pPr>
        <w:pStyle w:val="ListBullet"/>
      </w:pPr>
      <w:r>
        <w:t>5年以上制造业管理经验，3年以上部门管理经验</w:t>
      </w:r>
    </w:p>
    <w:p>
      <w:pPr>
        <w:pStyle w:val="ListBullet"/>
      </w:pPr>
      <w:r>
        <w:t>熟悉生产管理流程和质量管理体系</w:t>
      </w:r>
    </w:p>
    <w:p>
      <w:pPr>
        <w:pStyle w:val="ListBullet"/>
      </w:pPr>
      <w:r>
        <w:t>具备良好的组织协调和沟通能力</w:t>
      </w:r>
    </w:p>
    <w:p>
      <w:pPr>
        <w:pStyle w:val="ListBullet"/>
      </w:pPr>
      <w:r>
        <w:t>具备团队建设和人员培养能力</w:t>
      </w:r>
    </w:p>
    <w:p>
      <w:pPr>
        <w:pStyle w:val="ListBullet"/>
      </w:pPr>
      <w:r>
        <w:t>熟练掌握办公软件和生产管理系统</w:t>
      </w:r>
    </w:p>
    <w:p>
      <w:pPr>
        <w:pStyle w:val="ListBullet"/>
      </w:pPr>
      <w:r>
        <w:t>具备较强的决策能力和抗压能力</w:t>
      </w:r>
    </w:p>
    <w:p>
      <w:pPr>
        <w:pStyle w:val="ListBullet"/>
      </w:pPr>
      <w:r>
        <w:t>了解相关法律法规和行业标准</w:t>
      </w:r>
    </w:p>
    <w:p/>
    <w:p>
      <w:pPr>
        <w:pStyle w:val="Heading3"/>
      </w:pPr>
      <w:r>
        <w:t>4.2 生产部主管</w:t>
      </w:r>
    </w:p>
    <w:p/>
    <w:p>
      <w:r>
        <w:t>**岗位职责：**</w:t>
      </w:r>
    </w:p>
    <w:p>
      <w:pPr>
        <w:pStyle w:val="ListBullet"/>
      </w:pPr>
      <w:r>
        <w:t>负责生产部日常生产管理工作</w:t>
      </w:r>
    </w:p>
    <w:p>
      <w:pPr>
        <w:pStyle w:val="ListBullet"/>
      </w:pPr>
      <w:r>
        <w:t>制定生产计划，确保按时完成生产任务</w:t>
      </w:r>
    </w:p>
    <w:p>
      <w:pPr>
        <w:pStyle w:val="ListBullet"/>
      </w:pPr>
      <w:r>
        <w:t>监督生产过程，确保产品质量</w:t>
      </w:r>
    </w:p>
    <w:p>
      <w:pPr>
        <w:pStyle w:val="ListBullet"/>
      </w:pPr>
      <w:r>
        <w:t>负责生产人员的管理和培训</w:t>
      </w:r>
    </w:p>
    <w:p>
      <w:pPr>
        <w:pStyle w:val="ListBullet"/>
      </w:pPr>
      <w:r>
        <w:t>协调解决生产过程中的技术问题</w:t>
      </w:r>
    </w:p>
    <w:p>
      <w:pPr>
        <w:pStyle w:val="ListBullet"/>
      </w:pPr>
      <w:r>
        <w:t>负责生产现场的5S管理和安全管理</w:t>
      </w:r>
    </w:p>
    <w:p>
      <w:pPr>
        <w:pStyle w:val="ListBullet"/>
      </w:pPr>
      <w:r>
        <w:t>组织生产例会，协调解决生产问题</w:t>
      </w:r>
    </w:p>
    <w:p>
      <w:pPr>
        <w:pStyle w:val="ListBullet"/>
      </w:pPr>
      <w:r>
        <w:t>负责生产数据统计和分析</w:t>
      </w:r>
    </w:p>
    <w:p>
      <w:pPr>
        <w:pStyle w:val="ListBullet"/>
      </w:pPr>
      <w:r>
        <w:t>参与新产品试产和工艺改进</w:t>
      </w:r>
    </w:p>
    <w:p>
      <w:pPr>
        <w:pStyle w:val="ListBullet"/>
      </w:pPr>
      <w:r>
        <w:t>负责生产设备的日常维护管理</w:t>
      </w:r>
    </w:p>
    <w:p>
      <w:pPr>
        <w:pStyle w:val="ListBullet"/>
      </w:pPr>
      <w:r>
        <w:t>完成上级或公司领导临时安排的任务</w:t>
      </w:r>
    </w:p>
    <w:p/>
    <w:p>
      <w:r>
        <w:t>**任职要求：**</w:t>
      </w:r>
    </w:p>
    <w:p>
      <w:pPr>
        <w:pStyle w:val="ListBullet"/>
      </w:pPr>
      <w:r>
        <w:t>大专以上学历，机械制造等相关专业</w:t>
      </w:r>
    </w:p>
    <w:p>
      <w:pPr>
        <w:pStyle w:val="ListBullet"/>
      </w:pPr>
      <w:r>
        <w:t>3年以上生产管理经验</w:t>
      </w:r>
    </w:p>
    <w:p>
      <w:pPr>
        <w:pStyle w:val="ListBullet"/>
      </w:pPr>
      <w:r>
        <w:t>熟悉装配工艺和质量标准</w:t>
      </w:r>
    </w:p>
    <w:p>
      <w:pPr>
        <w:pStyle w:val="ListBullet"/>
      </w:pPr>
      <w:r>
        <w:t>具备良好的现场管理能力</w:t>
      </w:r>
    </w:p>
    <w:p>
      <w:pPr>
        <w:pStyle w:val="ListBullet"/>
      </w:pPr>
      <w:r>
        <w:t>具备问题分析和解决能力</w:t>
      </w:r>
    </w:p>
    <w:p>
      <w:pPr>
        <w:pStyle w:val="ListBullet"/>
      </w:pPr>
      <w:r>
        <w:t>熟练使用办公软件和生产管理系统</w:t>
      </w:r>
    </w:p>
    <w:p>
      <w:pPr>
        <w:pStyle w:val="ListBullet"/>
      </w:pPr>
      <w:r>
        <w:t>具备良好的沟通协调能力</w:t>
      </w:r>
    </w:p>
    <w:p/>
    <w:p>
      <w:pPr>
        <w:pStyle w:val="Heading3"/>
      </w:pPr>
      <w:r>
        <w:t>4.3 生产拉长</w:t>
      </w:r>
    </w:p>
    <w:p/>
    <w:p>
      <w:r>
        <w:t>**岗位职责：**</w:t>
      </w:r>
    </w:p>
    <w:p>
      <w:pPr>
        <w:pStyle w:val="ListBullet"/>
      </w:pPr>
      <w:r>
        <w:t>负责生产线的日常管理和现场协调</w:t>
      </w:r>
    </w:p>
    <w:p>
      <w:pPr>
        <w:pStyle w:val="ListBullet"/>
      </w:pPr>
      <w:r>
        <w:t>组织安排生产作业，确保生产计划完成</w:t>
      </w:r>
    </w:p>
    <w:p>
      <w:pPr>
        <w:pStyle w:val="ListBullet"/>
      </w:pPr>
      <w:r>
        <w:t>监督生产质量，及时处理质量问题</w:t>
      </w:r>
    </w:p>
    <w:p>
      <w:pPr>
        <w:pStyle w:val="ListBullet"/>
      </w:pPr>
      <w:r>
        <w:t>负责生产人员的现场管理和技能指导</w:t>
      </w:r>
    </w:p>
    <w:p>
      <w:pPr>
        <w:pStyle w:val="ListBullet"/>
      </w:pPr>
      <w:r>
        <w:t>协调解决生产过程中的异常问题</w:t>
      </w:r>
    </w:p>
    <w:p>
      <w:pPr>
        <w:pStyle w:val="ListBullet"/>
      </w:pPr>
      <w:r>
        <w:t>负责生产数据的收集和上报</w:t>
      </w:r>
    </w:p>
    <w:p>
      <w:pPr>
        <w:pStyle w:val="ListBullet"/>
      </w:pPr>
      <w:r>
        <w:t>执行5S管理和安全生产要求</w:t>
      </w:r>
    </w:p>
    <w:p>
      <w:pPr>
        <w:pStyle w:val="ListBullet"/>
      </w:pPr>
      <w:r>
        <w:t>完成上级或公司领导临时安排的任务</w:t>
      </w:r>
    </w:p>
    <w:p/>
    <w:p>
      <w:r>
        <w:t>**任职要求：**</w:t>
      </w:r>
    </w:p>
    <w:p>
      <w:pPr>
        <w:pStyle w:val="ListBullet"/>
      </w:pPr>
      <w:r>
        <w:t>中专以上学历，机械或相关专业</w:t>
      </w:r>
    </w:p>
    <w:p>
      <w:pPr>
        <w:pStyle w:val="ListBullet"/>
      </w:pPr>
      <w:r>
        <w:t>2年以上生产现场管理经验</w:t>
      </w:r>
    </w:p>
    <w:p>
      <w:pPr>
        <w:pStyle w:val="ListBullet"/>
      </w:pPr>
      <w:r>
        <w:t>熟悉装配工艺和质量标准</w:t>
      </w:r>
    </w:p>
    <w:p>
      <w:pPr>
        <w:pStyle w:val="ListBullet"/>
      </w:pPr>
      <w:r>
        <w:t>具备良好的现场管理能力</w:t>
      </w:r>
    </w:p>
    <w:p>
      <w:pPr>
        <w:pStyle w:val="ListBullet"/>
      </w:pPr>
      <w:r>
        <w:t>具备问题分析和解决能力</w:t>
      </w:r>
    </w:p>
    <w:p/>
    <w:p>
      <w:pPr>
        <w:pStyle w:val="Heading3"/>
      </w:pPr>
      <w:r>
        <w:t>4.4 助拉</w:t>
      </w:r>
    </w:p>
    <w:p/>
    <w:p>
      <w:r>
        <w:t>**岗位职责：**</w:t>
      </w:r>
    </w:p>
    <w:p>
      <w:pPr>
        <w:pStyle w:val="ListBullet"/>
      </w:pPr>
      <w:r>
        <w:t>协助生产拉长进行现场管理</w:t>
      </w:r>
    </w:p>
    <w:p>
      <w:pPr>
        <w:pStyle w:val="ListBullet"/>
      </w:pPr>
      <w:r>
        <w:t>负责生产线的具体作业安排</w:t>
      </w:r>
    </w:p>
    <w:p>
      <w:pPr>
        <w:pStyle w:val="ListBullet"/>
      </w:pPr>
      <w:r>
        <w:t>监督作业员的操作规范</w:t>
      </w:r>
    </w:p>
    <w:p>
      <w:pPr>
        <w:pStyle w:val="ListBullet"/>
      </w:pPr>
      <w:r>
        <w:t>协助处理生产异常和质量问题</w:t>
      </w:r>
    </w:p>
    <w:p>
      <w:pPr>
        <w:pStyle w:val="ListBullet"/>
      </w:pPr>
      <w:r>
        <w:t>负责生产记录的填写和整理</w:t>
      </w:r>
    </w:p>
    <w:p>
      <w:pPr>
        <w:pStyle w:val="ListBullet"/>
      </w:pPr>
      <w:r>
        <w:t>参与新员工的培训和指导</w:t>
      </w:r>
    </w:p>
    <w:p>
      <w:pPr>
        <w:pStyle w:val="ListBullet"/>
      </w:pPr>
      <w:r>
        <w:t>完成上级或公司领导临时安排的任务</w:t>
      </w:r>
    </w:p>
    <w:p/>
    <w:p>
      <w:r>
        <w:t>**任职要求：**</w:t>
      </w:r>
    </w:p>
    <w:p>
      <w:pPr>
        <w:pStyle w:val="ListBullet"/>
      </w:pPr>
      <w:r>
        <w:t>中专以上学历</w:t>
      </w:r>
    </w:p>
    <w:p>
      <w:pPr>
        <w:pStyle w:val="ListBullet"/>
      </w:pPr>
      <w:r>
        <w:t>1年以上生产现场经验</w:t>
      </w:r>
    </w:p>
    <w:p>
      <w:pPr>
        <w:pStyle w:val="ListBullet"/>
      </w:pPr>
      <w:r>
        <w:t>熟悉生产工艺流程</w:t>
      </w:r>
    </w:p>
    <w:p>
      <w:pPr>
        <w:pStyle w:val="ListBullet"/>
      </w:pPr>
      <w:r>
        <w:t>具备基本的管理协调能力</w:t>
      </w:r>
    </w:p>
    <w:p>
      <w:pPr>
        <w:pStyle w:val="ListBullet"/>
      </w:pPr>
      <w:r>
        <w:t>责任心强，执行力强</w:t>
      </w:r>
    </w:p>
    <w:p/>
    <w:p>
      <w:pPr>
        <w:pStyle w:val="Heading3"/>
      </w:pPr>
      <w:r>
        <w:t>4.5 丝印部主管</w:t>
      </w:r>
    </w:p>
    <w:p/>
    <w:p>
      <w:r>
        <w:t>**岗位职责：**</w:t>
      </w:r>
    </w:p>
    <w:p>
      <w:pPr>
        <w:pStyle w:val="ListBullet"/>
      </w:pPr>
      <w:r>
        <w:t>负责丝印部日常生产管理工作</w:t>
      </w:r>
    </w:p>
    <w:p>
      <w:pPr>
        <w:pStyle w:val="ListBullet"/>
      </w:pPr>
      <w:r>
        <w:t>制定丝印生产计划和作业安排</w:t>
      </w:r>
    </w:p>
    <w:p>
      <w:pPr>
        <w:pStyle w:val="ListBullet"/>
      </w:pPr>
      <w:r>
        <w:t>负责丝印质量控制，确保产品合格率</w:t>
      </w:r>
    </w:p>
    <w:p>
      <w:pPr>
        <w:pStyle w:val="ListBullet"/>
      </w:pPr>
      <w:r>
        <w:t>负责丝印人员的管理和技能培训</w:t>
      </w:r>
    </w:p>
    <w:p>
      <w:pPr>
        <w:pStyle w:val="ListBullet"/>
      </w:pPr>
      <w:r>
        <w:t>协调解决丝印过程中的技术问题</w:t>
      </w:r>
    </w:p>
    <w:p>
      <w:pPr>
        <w:pStyle w:val="ListBullet"/>
      </w:pPr>
      <w:r>
        <w:t>负责丝印现场的5S管理和安全管理</w:t>
      </w:r>
    </w:p>
    <w:p>
      <w:pPr>
        <w:pStyle w:val="ListBullet"/>
      </w:pPr>
      <w:r>
        <w:t>组织丝印工艺改进和优化</w:t>
      </w:r>
    </w:p>
    <w:p>
      <w:pPr>
        <w:pStyle w:val="ListBullet"/>
      </w:pPr>
      <w:r>
        <w:t>负责丝印设备的维护管理</w:t>
      </w:r>
    </w:p>
    <w:p>
      <w:pPr>
        <w:pStyle w:val="ListBullet"/>
      </w:pPr>
      <w:r>
        <w:t>负责油墨耗材的管理和控制</w:t>
      </w:r>
    </w:p>
    <w:p>
      <w:pPr>
        <w:pStyle w:val="ListBullet"/>
      </w:pPr>
      <w:r>
        <w:t>监督油墨调配质量和标准执行</w:t>
      </w:r>
    </w:p>
    <w:p>
      <w:pPr>
        <w:pStyle w:val="ListBullet"/>
      </w:pPr>
      <w:r>
        <w:t>完成上级或公司领导临时安排的任务</w:t>
      </w:r>
    </w:p>
    <w:p/>
    <w:p>
      <w:r>
        <w:t>**任职要求：**</w:t>
      </w:r>
    </w:p>
    <w:p>
      <w:pPr>
        <w:pStyle w:val="ListBullet"/>
      </w:pPr>
      <w:r>
        <w:t>中专以上学历，印刷或相关专业</w:t>
      </w:r>
    </w:p>
    <w:p>
      <w:pPr>
        <w:pStyle w:val="ListBullet"/>
      </w:pPr>
      <w:r>
        <w:t>3年以上丝印管理经验</w:t>
      </w:r>
    </w:p>
    <w:p>
      <w:pPr>
        <w:pStyle w:val="ListBullet"/>
      </w:pPr>
      <w:r>
        <w:t>熟悉丝印工艺和质量要求</w:t>
      </w:r>
    </w:p>
    <w:p>
      <w:pPr>
        <w:pStyle w:val="ListBullet"/>
      </w:pPr>
      <w:r>
        <w:t>具备现场管理和团队协作能力</w:t>
      </w:r>
    </w:p>
    <w:p>
      <w:pPr>
        <w:pStyle w:val="ListBullet"/>
      </w:pPr>
      <w:r>
        <w:t>具备色彩搭配和调色技能</w:t>
      </w:r>
    </w:p>
    <w:p>
      <w:pPr>
        <w:pStyle w:val="ListBullet"/>
      </w:pPr>
      <w:r>
        <w:t>熟练使用丝印设备和检测工具</w:t>
      </w:r>
    </w:p>
    <w:p/>
    <w:p>
      <w:pPr>
        <w:pStyle w:val="Heading3"/>
      </w:pPr>
      <w:r>
        <w:t>4.6 综合技术员</w:t>
      </w:r>
    </w:p>
    <w:p/>
    <w:p>
      <w:r>
        <w:t>**岗位职责：**</w:t>
      </w:r>
    </w:p>
    <w:p>
      <w:pPr>
        <w:pStyle w:val="ListBullet"/>
      </w:pPr>
      <w:r>
        <w:t>负责生产技术支持和工艺指导</w:t>
      </w:r>
    </w:p>
    <w:p>
      <w:pPr>
        <w:pStyle w:val="ListBullet"/>
      </w:pPr>
      <w:r>
        <w:t>协助解决生产过程中的技术问题</w:t>
      </w:r>
    </w:p>
    <w:p>
      <w:pPr>
        <w:pStyle w:val="ListBullet"/>
      </w:pPr>
      <w:r>
        <w:t>参与新产品试产和工艺验证</w:t>
      </w:r>
    </w:p>
    <w:p>
      <w:pPr>
        <w:pStyle w:val="ListBullet"/>
      </w:pPr>
      <w:r>
        <w:t>负责技术文件的编制和维护</w:t>
      </w:r>
    </w:p>
    <w:p>
      <w:pPr>
        <w:pStyle w:val="ListBullet"/>
      </w:pPr>
      <w:r>
        <w:t>协助进行工艺改进和优化</w:t>
      </w:r>
    </w:p>
    <w:p>
      <w:pPr>
        <w:pStyle w:val="ListBullet"/>
      </w:pPr>
      <w:r>
        <w:t>负责生产数据的技术分析</w:t>
      </w:r>
    </w:p>
    <w:p>
      <w:pPr>
        <w:pStyle w:val="ListBullet"/>
      </w:pPr>
      <w:r>
        <w:t>完成上级或公司领导临时安排的任务</w:t>
      </w:r>
    </w:p>
    <w:p/>
    <w:p>
      <w:r>
        <w:t>**任职要求：**</w:t>
      </w:r>
    </w:p>
    <w:p>
      <w:pPr>
        <w:pStyle w:val="ListBullet"/>
      </w:pPr>
      <w:r>
        <w:t>大专以上学历，机械或相关专业</w:t>
      </w:r>
    </w:p>
    <w:p>
      <w:pPr>
        <w:pStyle w:val="ListBullet"/>
      </w:pPr>
      <w:r>
        <w:t>2年以上技术工作经验</w:t>
      </w:r>
    </w:p>
    <w:p>
      <w:pPr>
        <w:pStyle w:val="ListBullet"/>
      </w:pPr>
      <w:r>
        <w:t>熟悉生产工艺和技术标准</w:t>
      </w:r>
    </w:p>
    <w:p>
      <w:pPr>
        <w:pStyle w:val="ListBullet"/>
      </w:pPr>
      <w:r>
        <w:t>具备基本的技术分析能力</w:t>
      </w:r>
    </w:p>
    <w:p>
      <w:pPr>
        <w:pStyle w:val="ListBullet"/>
      </w:pPr>
      <w:r>
        <w:t>熟练使用办公软件和CAD软件</w:t>
      </w:r>
    </w:p>
    <w:p/>
    <w:p>
      <w:pPr>
        <w:pStyle w:val="Heading3"/>
      </w:pPr>
      <w:r>
        <w:t>4.7 物料员</w:t>
      </w:r>
    </w:p>
    <w:p/>
    <w:p>
      <w:r>
        <w:t>**岗位职责：**</w:t>
      </w:r>
    </w:p>
    <w:p>
      <w:pPr>
        <w:pStyle w:val="ListBullet"/>
      </w:pPr>
      <w:r>
        <w:t>负责生产物料的收发和管理</w:t>
      </w:r>
    </w:p>
    <w:p>
      <w:pPr>
        <w:pStyle w:val="ListBullet"/>
      </w:pPr>
      <w:r>
        <w:t>监控物料库存，及时补充短缺物料</w:t>
      </w:r>
    </w:p>
    <w:p>
      <w:pPr>
        <w:pStyle w:val="ListBullet"/>
      </w:pPr>
      <w:r>
        <w:t>负责物料的标识和分类存放</w:t>
      </w:r>
    </w:p>
    <w:p>
      <w:pPr>
        <w:pStyle w:val="ListBullet"/>
      </w:pPr>
      <w:r>
        <w:t>协助进行物料盘点和账务核对</w:t>
      </w:r>
    </w:p>
    <w:p>
      <w:pPr>
        <w:pStyle w:val="ListBullet"/>
      </w:pPr>
      <w:r>
        <w:t>负责物料异常的处理和上报</w:t>
      </w:r>
    </w:p>
    <w:p>
      <w:pPr>
        <w:pStyle w:val="ListBullet"/>
      </w:pPr>
      <w:r>
        <w:t>维护物料管理系统数据</w:t>
      </w:r>
    </w:p>
    <w:p>
      <w:pPr>
        <w:pStyle w:val="ListBullet"/>
      </w:pPr>
      <w:r>
        <w:t>完成上级或公司领导临时安排的任务</w:t>
      </w:r>
    </w:p>
    <w:p/>
    <w:p>
      <w:r>
        <w:t>**任职要求：**</w:t>
      </w:r>
    </w:p>
    <w:p>
      <w:pPr>
        <w:pStyle w:val="ListBullet"/>
      </w:pPr>
      <w:r>
        <w:t>中专以上学历</w:t>
      </w:r>
    </w:p>
    <w:p>
      <w:pPr>
        <w:pStyle w:val="ListBullet"/>
      </w:pPr>
      <w:r>
        <w:t>1年以上仓储管理经验</w:t>
      </w:r>
    </w:p>
    <w:p>
      <w:pPr>
        <w:pStyle w:val="ListBullet"/>
      </w:pPr>
      <w:r>
        <w:t>熟悉物料管理流程</w:t>
      </w:r>
    </w:p>
    <w:p>
      <w:pPr>
        <w:pStyle w:val="ListBullet"/>
      </w:pPr>
      <w:r>
        <w:t>具备基本的计算机操作能力</w:t>
      </w:r>
    </w:p>
    <w:p>
      <w:pPr>
        <w:pStyle w:val="ListBullet"/>
      </w:pPr>
      <w:r>
        <w:t>责任心强，工作细致认真</w:t>
      </w:r>
    </w:p>
    <w:p/>
    <w:p>
      <w:pPr>
        <w:pStyle w:val="Heading3"/>
      </w:pPr>
      <w:r>
        <w:t>4.8 PE工艺工程师</w:t>
      </w:r>
    </w:p>
    <w:p/>
    <w:p>
      <w:r>
        <w:t>**岗位职责：**</w:t>
      </w:r>
    </w:p>
    <w:p>
      <w:pPr>
        <w:pStyle w:val="ListBullet"/>
      </w:pPr>
      <w:r>
        <w:t>负责生产工艺的设计和优化</w:t>
      </w:r>
    </w:p>
    <w:p>
      <w:pPr>
        <w:pStyle w:val="ListBullet"/>
      </w:pPr>
      <w:r>
        <w:t>制定工艺标准和操作指导书</w:t>
      </w:r>
    </w:p>
    <w:p>
      <w:pPr>
        <w:pStyle w:val="ListBullet"/>
      </w:pPr>
      <w:r>
        <w:t>参与新产品的工艺开发</w:t>
      </w:r>
    </w:p>
    <w:p>
      <w:pPr>
        <w:pStyle w:val="ListBullet"/>
      </w:pPr>
      <w:r>
        <w:t>负责工艺问题的分析和改进</w:t>
      </w:r>
    </w:p>
    <w:p>
      <w:pPr>
        <w:pStyle w:val="ListBullet"/>
      </w:pPr>
      <w:r>
        <w:t>指导生产人员的工艺操作</w:t>
      </w:r>
    </w:p>
    <w:p>
      <w:pPr>
        <w:pStyle w:val="ListBullet"/>
      </w:pPr>
      <w:r>
        <w:t>负责工艺数据的收集和分析</w:t>
      </w:r>
    </w:p>
    <w:p>
      <w:pPr>
        <w:pStyle w:val="ListBullet"/>
      </w:pPr>
      <w:r>
        <w:t>完成上级或公司领导临时安排的任务</w:t>
      </w:r>
    </w:p>
    <w:p>
      <w:pPr>
        <w:pStyle w:val="ListBullet"/>
      </w:pPr>
      <w:r>
        <w:t>完成上级或公司领导临时安排的任务</w:t>
      </w:r>
    </w:p>
    <w:p/>
    <w:p>
      <w:r>
        <w:t>**任职要求：**</w:t>
      </w:r>
    </w:p>
    <w:p>
      <w:pPr>
        <w:pStyle w:val="ListBullet"/>
      </w:pPr>
      <w:r>
        <w:t>本科以上学历，机械工程等相关专业</w:t>
      </w:r>
    </w:p>
    <w:p>
      <w:pPr>
        <w:pStyle w:val="ListBullet"/>
      </w:pPr>
      <w:r>
        <w:t>3年以上工艺工程经验</w:t>
      </w:r>
    </w:p>
    <w:p>
      <w:pPr>
        <w:pStyle w:val="ListBullet"/>
      </w:pPr>
      <w:r>
        <w:t>熟悉制造工艺和质量控制</w:t>
      </w:r>
    </w:p>
    <w:p>
      <w:pPr>
        <w:pStyle w:val="ListBullet"/>
      </w:pPr>
      <w:r>
        <w:t>具备工艺分析和改进能力</w:t>
      </w:r>
    </w:p>
    <w:p>
      <w:pPr>
        <w:pStyle w:val="ListBullet"/>
      </w:pPr>
      <w:r>
        <w:t>熟练使用CAD和工艺分析软件</w:t>
      </w:r>
    </w:p>
    <w:p/>
    <w:p>
      <w:pPr>
        <w:pStyle w:val="Heading3"/>
      </w:pPr>
      <w:r>
        <w:t>4.9 工程部主管</w:t>
      </w:r>
    </w:p>
    <w:p/>
    <w:p>
      <w:r>
        <w:t>**岗位职责：**</w:t>
      </w:r>
    </w:p>
    <w:p>
      <w:pPr>
        <w:pStyle w:val="ListBullet"/>
      </w:pPr>
      <w:r>
        <w:t>负责工程部日常技术管理工作</w:t>
      </w:r>
    </w:p>
    <w:p>
      <w:pPr>
        <w:pStyle w:val="ListBullet"/>
      </w:pPr>
      <w:r>
        <w:t>制定工艺标准和技术规范</w:t>
      </w:r>
    </w:p>
    <w:p>
      <w:pPr>
        <w:pStyle w:val="ListBullet"/>
      </w:pPr>
      <w:r>
        <w:t>负责新产品工艺开发和改进</w:t>
      </w:r>
    </w:p>
    <w:p>
      <w:pPr>
        <w:pStyle w:val="ListBullet"/>
      </w:pPr>
      <w:r>
        <w:t>管理工程技术人员</w:t>
      </w:r>
    </w:p>
    <w:p>
      <w:pPr>
        <w:pStyle w:val="ListBullet"/>
      </w:pPr>
      <w:r>
        <w:t>协调解决生产技术问题</w:t>
      </w:r>
    </w:p>
    <w:p>
      <w:pPr>
        <w:pStyle w:val="ListBullet"/>
      </w:pPr>
      <w:r>
        <w:t>负责技术团队建设和人员培养</w:t>
      </w:r>
    </w:p>
    <w:p>
      <w:pPr>
        <w:pStyle w:val="ListBullet"/>
      </w:pPr>
      <w:r>
        <w:t>参与公司技术发展规划制定</w:t>
      </w:r>
    </w:p>
    <w:p>
      <w:pPr>
        <w:pStyle w:val="ListBullet"/>
      </w:pPr>
      <w:r>
        <w:t>完成上级或公司领导临时安排的任务</w:t>
      </w:r>
    </w:p>
    <w:p/>
    <w:p>
      <w:r>
        <w:t>**任职要求：**</w:t>
      </w:r>
    </w:p>
    <w:p>
      <w:pPr>
        <w:pStyle w:val="ListBullet"/>
      </w:pPr>
      <w:r>
        <w:t>本科以上学历，机械工程等相关专业</w:t>
      </w:r>
    </w:p>
    <w:p>
      <w:pPr>
        <w:pStyle w:val="ListBullet"/>
      </w:pPr>
      <w:r>
        <w:t>5年以上工程技术经验，3年以上管理经验</w:t>
      </w:r>
    </w:p>
    <w:p>
      <w:pPr>
        <w:pStyle w:val="ListBullet"/>
      </w:pPr>
      <w:r>
        <w:t>熟悉产品工艺和制造技术</w:t>
      </w:r>
    </w:p>
    <w:p>
      <w:pPr>
        <w:pStyle w:val="ListBullet"/>
      </w:pPr>
      <w:r>
        <w:t>具备技术创新和工艺改进能力</w:t>
      </w:r>
    </w:p>
    <w:p>
      <w:pPr>
        <w:pStyle w:val="ListBullet"/>
      </w:pPr>
      <w:r>
        <w:t>学习能力强，技术敏感度高</w:t>
      </w:r>
    </w:p>
    <w:p>
      <w:pPr>
        <w:pStyle w:val="ListBullet"/>
      </w:pPr>
      <w:r>
        <w:t>具备良好的团队管理能力</w:t>
      </w:r>
    </w:p>
    <w:p/>
    <w:p>
      <w:pPr>
        <w:pStyle w:val="Heading3"/>
      </w:pPr>
      <w:r>
        <w:t>4.10 装配工</w:t>
      </w:r>
    </w:p>
    <w:p/>
    <w:p>
      <w:r>
        <w:t>**岗位职责：**</w:t>
      </w:r>
    </w:p>
    <w:p>
      <w:pPr>
        <w:pStyle w:val="ListBullet"/>
      </w:pPr>
      <w:r>
        <w:t>按照工艺要求进行产品装配</w:t>
      </w:r>
    </w:p>
    <w:p>
      <w:pPr>
        <w:pStyle w:val="ListBullet"/>
      </w:pPr>
      <w:r>
        <w:t>严格执行质量标准，确保产品质量</w:t>
      </w:r>
    </w:p>
    <w:p>
      <w:pPr>
        <w:pStyle w:val="ListBullet"/>
      </w:pPr>
      <w:r>
        <w:t>维护工作现场整洁有序</w:t>
      </w:r>
    </w:p>
    <w:p>
      <w:pPr>
        <w:pStyle w:val="ListBullet"/>
      </w:pPr>
      <w:r>
        <w:t>参与技能培训，提高操作水平</w:t>
      </w:r>
    </w:p>
    <w:p>
      <w:pPr>
        <w:pStyle w:val="ListBullet"/>
      </w:pPr>
      <w:r>
        <w:t>及时反馈生产异常情况</w:t>
      </w:r>
    </w:p>
    <w:p>
      <w:pPr>
        <w:pStyle w:val="ListBullet"/>
      </w:pPr>
      <w:r>
        <w:t>完成上级或公司领导临时安排的任务</w:t>
      </w:r>
    </w:p>
    <w:p/>
    <w:p>
      <w:r>
        <w:t>**任职要求：**</w:t>
      </w:r>
    </w:p>
    <w:p>
      <w:pPr>
        <w:pStyle w:val="ListBullet"/>
      </w:pPr>
      <w:r>
        <w:t>初中以上学历</w:t>
      </w:r>
    </w:p>
    <w:p>
      <w:pPr>
        <w:pStyle w:val="ListBullet"/>
      </w:pPr>
      <w:r>
        <w:t>具备基本的机械装配技能</w:t>
      </w:r>
    </w:p>
    <w:p>
      <w:pPr>
        <w:pStyle w:val="ListBullet"/>
      </w:pPr>
      <w:r>
        <w:t>责任心强，质量意识好</w:t>
      </w:r>
    </w:p>
    <w:p>
      <w:pPr>
        <w:pStyle w:val="ListBullet"/>
      </w:pPr>
      <w:r>
        <w:t>能够适应倒班工作</w:t>
      </w:r>
    </w:p>
    <w:p>
      <w:pPr>
        <w:pStyle w:val="ListBullet"/>
      </w:pPr>
      <w:r>
        <w:t>身体健康，无色盲色弱</w:t>
      </w:r>
    </w:p>
    <w:p/>
    <w:p>
      <w:pPr>
        <w:pStyle w:val="Heading3"/>
      </w:pPr>
      <w:r>
        <w:t>4.11 丝印工</w:t>
      </w:r>
    </w:p>
    <w:p/>
    <w:p>
      <w:r>
        <w:t>**岗位职责：**</w:t>
      </w:r>
    </w:p>
    <w:p>
      <w:pPr>
        <w:pStyle w:val="ListBullet"/>
      </w:pPr>
      <w:r>
        <w:t>按照工艺要求进行丝印作业</w:t>
      </w:r>
    </w:p>
    <w:p>
      <w:pPr>
        <w:pStyle w:val="ListBullet"/>
      </w:pPr>
      <w:r>
        <w:t>按照标准执行丝印操作</w:t>
      </w:r>
    </w:p>
    <w:p>
      <w:pPr>
        <w:pStyle w:val="ListBullet"/>
      </w:pPr>
      <w:r>
        <w:t>维护丝印设备，保持设备良好状态</w:t>
      </w:r>
    </w:p>
    <w:p>
      <w:pPr>
        <w:pStyle w:val="ListBullet"/>
      </w:pPr>
      <w:r>
        <w:t>配合质检人员进行质量检验</w:t>
      </w:r>
    </w:p>
    <w:p>
      <w:pPr>
        <w:pStyle w:val="ListBullet"/>
      </w:pPr>
      <w:r>
        <w:t>遵守安全操作规程</w:t>
      </w:r>
    </w:p>
    <w:p>
      <w:pPr>
        <w:pStyle w:val="ListBullet"/>
      </w:pPr>
      <w:r>
        <w:t>负责丝印油墨的调配工作</w:t>
      </w:r>
    </w:p>
    <w:p>
      <w:pPr>
        <w:pStyle w:val="ListBullet"/>
      </w:pPr>
      <w:r>
        <w:t>根据色卡要求调配标准颜色</w:t>
      </w:r>
    </w:p>
    <w:p>
      <w:pPr>
        <w:pStyle w:val="ListBullet"/>
      </w:pPr>
      <w:r>
        <w:t>维护工作现场整洁有序</w:t>
      </w:r>
    </w:p>
    <w:p>
      <w:pPr>
        <w:pStyle w:val="ListBullet"/>
      </w:pPr>
      <w:r>
        <w:t>完成上级或公司领导临时安排的任务</w:t>
      </w:r>
    </w:p>
    <w:p/>
    <w:p>
      <w:r>
        <w:t>**任职要求：**</w:t>
      </w:r>
    </w:p>
    <w:p>
      <w:pPr>
        <w:pStyle w:val="ListBullet"/>
      </w:pPr>
      <w:r>
        <w:t>初中以上学历</w:t>
      </w:r>
    </w:p>
    <w:p>
      <w:pPr>
        <w:pStyle w:val="ListBullet"/>
      </w:pPr>
      <w:r>
        <w:t>具备丝印操作基础技能</w:t>
      </w:r>
    </w:p>
    <w:p>
      <w:pPr>
        <w:pStyle w:val="ListBullet"/>
      </w:pPr>
      <w:r>
        <w:t>手眼协调能力强，视力良好</w:t>
      </w:r>
    </w:p>
    <w:p>
      <w:pPr>
        <w:pStyle w:val="ListBullet"/>
      </w:pPr>
      <w:r>
        <w:t>细心负责，质量意识强</w:t>
      </w:r>
    </w:p>
    <w:p>
      <w:pPr>
        <w:pStyle w:val="ListBullet"/>
      </w:pPr>
      <w:r>
        <w:t>能够适应倒班工作</w:t>
      </w:r>
    </w:p>
    <w:p>
      <w:pPr>
        <w:pStyle w:val="ListBullet"/>
      </w:pPr>
      <w:r>
        <w:t>具备基本的色彩识别能力</w:t>
      </w:r>
    </w:p>
    <w:p>
      <w:pPr>
        <w:pStyle w:val="ListBullet"/>
      </w:pPr>
      <w:r>
        <w:t>熟悉油墨性能和调配技术</w:t>
      </w:r>
    </w:p>
    <w:p/>
    <w:p>
      <w:pPr>
        <w:pStyle w:val="Heading3"/>
      </w:pPr>
      <w:r>
        <w:t>4.12 工艺工程师</w:t>
      </w:r>
    </w:p>
    <w:p/>
    <w:p>
      <w:r>
        <w:t>**岗位职责：**</w:t>
      </w:r>
    </w:p>
    <w:p>
      <w:pPr>
        <w:pStyle w:val="ListBullet"/>
      </w:pPr>
      <w:r>
        <w:t>负责生产工艺的设计和优化</w:t>
      </w:r>
    </w:p>
    <w:p>
      <w:pPr>
        <w:pStyle w:val="ListBullet"/>
      </w:pPr>
      <w:r>
        <w:t>制定工艺标准和操作指导书</w:t>
      </w:r>
    </w:p>
    <w:p>
      <w:pPr>
        <w:pStyle w:val="ListBullet"/>
      </w:pPr>
      <w:r>
        <w:t>参与新产品的工艺开发</w:t>
      </w:r>
    </w:p>
    <w:p>
      <w:pPr>
        <w:pStyle w:val="ListBullet"/>
      </w:pPr>
      <w:r>
        <w:t>负责工艺问题的分析和改进</w:t>
      </w:r>
    </w:p>
    <w:p>
      <w:pPr>
        <w:pStyle w:val="ListBullet"/>
      </w:pPr>
      <w:r>
        <w:t>指导生产人员的工艺操作</w:t>
      </w:r>
    </w:p>
    <w:p>
      <w:pPr>
        <w:pStyle w:val="ListBullet"/>
      </w:pPr>
      <w:r>
        <w:t>负责工艺数据的收集和分析</w:t>
      </w:r>
    </w:p>
    <w:p/>
    <w:p>
      <w:r>
        <w:t>**任职要求：**</w:t>
      </w:r>
    </w:p>
    <w:p>
      <w:pPr>
        <w:pStyle w:val="ListBullet"/>
      </w:pPr>
      <w:r>
        <w:t>本科以上学历，机械工程等相关专业</w:t>
      </w:r>
    </w:p>
    <w:p>
      <w:pPr>
        <w:pStyle w:val="ListBullet"/>
      </w:pPr>
      <w:r>
        <w:t>3年以上工艺工程经验</w:t>
      </w:r>
    </w:p>
    <w:p>
      <w:pPr>
        <w:pStyle w:val="ListBullet"/>
      </w:pPr>
      <w:r>
        <w:t>熟悉制造工艺和质量控制</w:t>
      </w:r>
    </w:p>
    <w:p>
      <w:pPr>
        <w:pStyle w:val="ListBullet"/>
      </w:pPr>
      <w:r>
        <w:t>具备工艺分析和改进能力</w:t>
      </w:r>
    </w:p>
    <w:p>
      <w:pPr>
        <w:pStyle w:val="ListBullet"/>
      </w:pPr>
      <w:r>
        <w:t>熟练使用CAD和工艺分析软件</w:t>
      </w:r>
    </w:p>
    <w:p/>
    <w:p>
      <w:pPr>
        <w:pStyle w:val="Heading3"/>
      </w:pPr>
      <w:r>
        <w:t>4.13 质量工程师</w:t>
      </w:r>
    </w:p>
    <w:p/>
    <w:p>
      <w:r>
        <w:t>**岗位职责：**</w:t>
      </w:r>
    </w:p>
    <w:p>
      <w:pPr>
        <w:pStyle w:val="ListBullet"/>
      </w:pPr>
      <w:r>
        <w:t>负责质量体系的建立和维护</w:t>
      </w:r>
    </w:p>
    <w:p>
      <w:pPr>
        <w:pStyle w:val="ListBullet"/>
      </w:pPr>
      <w:r>
        <w:t>制定质量标准和检验规范</w:t>
      </w:r>
    </w:p>
    <w:p>
      <w:pPr>
        <w:pStyle w:val="ListBullet"/>
      </w:pPr>
      <w:r>
        <w:t>分析质量问题并制定改进措施</w:t>
      </w:r>
    </w:p>
    <w:p>
      <w:pPr>
        <w:pStyle w:val="ListBullet"/>
      </w:pPr>
      <w:r>
        <w:t>负责质量数据的统计和分析</w:t>
      </w:r>
    </w:p>
    <w:p>
      <w:pPr>
        <w:pStyle w:val="ListBullet"/>
      </w:pPr>
      <w:r>
        <w:t>组织质量培训和质量改进活动</w:t>
      </w:r>
    </w:p>
    <w:p>
      <w:pPr>
        <w:pStyle w:val="ListBullet"/>
      </w:pPr>
      <w:r>
        <w:t>协调处理客户质量投诉</w:t>
      </w:r>
    </w:p>
    <w:p>
      <w:pPr>
        <w:pStyle w:val="ListBullet"/>
      </w:pPr>
      <w:r>
        <w:t>完成上级或公司领导临时安排的任务</w:t>
      </w:r>
    </w:p>
    <w:p/>
    <w:p>
      <w:r>
        <w:t>**任职要求：**</w:t>
      </w:r>
    </w:p>
    <w:p>
      <w:pPr>
        <w:pStyle w:val="ListBullet"/>
      </w:pPr>
      <w:r>
        <w:t>本科以上学历，质量管理或相关专业</w:t>
      </w:r>
    </w:p>
    <w:p>
      <w:pPr>
        <w:pStyle w:val="ListBullet"/>
      </w:pPr>
      <w:r>
        <w:t>3年以上质量管理经验</w:t>
      </w:r>
    </w:p>
    <w:p>
      <w:pPr>
        <w:pStyle w:val="ListBullet"/>
      </w:pPr>
      <w:r>
        <w:t>熟悉质量管理体系和统计技术</w:t>
      </w:r>
    </w:p>
    <w:p>
      <w:pPr>
        <w:pStyle w:val="ListBullet"/>
      </w:pPr>
      <w:r>
        <w:t>具备质量问题分析和解决能力</w:t>
      </w:r>
    </w:p>
    <w:p>
      <w:pPr>
        <w:pStyle w:val="ListBullet"/>
      </w:pPr>
      <w:r>
        <w:t>熟练使用质量管理软件和工具</w:t>
      </w:r>
    </w:p>
    <w:p/>
    <w:p>
      <w:pPr>
        <w:pStyle w:val="Heading3"/>
      </w:pPr>
      <w:r>
        <w:t>4.14 技术员</w:t>
      </w:r>
    </w:p>
    <w:p/>
    <w:p>
      <w:r>
        <w:t>**岗位职责：**</w:t>
      </w:r>
    </w:p>
    <w:p>
      <w:pPr>
        <w:pStyle w:val="ListBullet"/>
      </w:pPr>
      <w:r>
        <w:t>协助工程师进行工艺改进</w:t>
      </w:r>
    </w:p>
    <w:p>
      <w:pPr>
        <w:pStyle w:val="ListBullet"/>
      </w:pPr>
      <w:r>
        <w:t>负责设备日常维护保养</w:t>
      </w:r>
    </w:p>
    <w:p>
      <w:pPr>
        <w:pStyle w:val="ListBullet"/>
      </w:pPr>
      <w:r>
        <w:t>解决生产现场技术问题</w:t>
      </w:r>
    </w:p>
    <w:p>
      <w:pPr>
        <w:pStyle w:val="ListBullet"/>
      </w:pPr>
      <w:r>
        <w:t>编写和更新作业指导书</w:t>
      </w:r>
    </w:p>
    <w:p>
      <w:pPr>
        <w:pStyle w:val="ListBullet"/>
      </w:pPr>
      <w:r>
        <w:t>参与新员工技术培训</w:t>
      </w:r>
    </w:p>
    <w:p>
      <w:pPr>
        <w:pStyle w:val="ListBullet"/>
      </w:pPr>
      <w:r>
        <w:t>完成上级或公司领导临时安排的任务</w:t>
      </w:r>
    </w:p>
    <w:p/>
    <w:p>
      <w:r>
        <w:t>**任职要求：**</w:t>
      </w:r>
    </w:p>
    <w:p>
      <w:pPr>
        <w:pStyle w:val="ListBullet"/>
      </w:pPr>
      <w:r>
        <w:t>中专以上学历，机械或相关专业</w:t>
      </w:r>
    </w:p>
    <w:p>
      <w:pPr>
        <w:pStyle w:val="ListBullet"/>
      </w:pPr>
      <w:r>
        <w:t>2年以上技术工作经验</w:t>
      </w:r>
    </w:p>
    <w:p>
      <w:pPr>
        <w:pStyle w:val="ListBullet"/>
      </w:pPr>
      <w:r>
        <w:t>熟悉机械设备原理和维修</w:t>
      </w:r>
    </w:p>
    <w:p>
      <w:pPr>
        <w:pStyle w:val="ListBullet"/>
      </w:pPr>
      <w:r>
        <w:t>具备基本的技术分析能力</w:t>
      </w:r>
    </w:p>
    <w:p>
      <w:pPr>
        <w:pStyle w:val="ListBullet"/>
      </w:pPr>
      <w:r>
        <w:t>学习能力强，沟通能力好</w:t>
      </w:r>
    </w:p>
    <w:p/>
    <w:p>
      <w:pPr>
        <w:pStyle w:val="Heading2"/>
      </w:pPr>
      <w:r>
        <w:t>5. 管理关系</w:t>
      </w:r>
    </w:p>
    <w:p/>
    <w:p>
      <w:pPr>
        <w:pStyle w:val="Heading3"/>
      </w:pPr>
      <w:r>
        <w:t>5.1 上级管理</w:t>
      </w:r>
    </w:p>
    <w:p>
      <w:pPr>
        <w:pStyle w:val="ListBullet"/>
      </w:pPr>
      <w:r>
        <w:t>直接上级：分管生产副总经理</w:t>
      </w:r>
    </w:p>
    <w:p>
      <w:pPr>
        <w:pStyle w:val="ListBullet"/>
      </w:pPr>
      <w:r>
        <w:t>汇报关系：定期向副总经理汇报部门工作情况</w:t>
      </w:r>
    </w:p>
    <w:p/>
    <w:p>
      <w:pPr>
        <w:pStyle w:val="Heading3"/>
      </w:pPr>
      <w:r>
        <w:t>5.2 协作部门</w:t>
      </w:r>
    </w:p>
    <w:p>
      <w:pPr>
        <w:pStyle w:val="ListBullet"/>
      </w:pPr>
      <w:r>
        <w:t>**PMC部**：生产计划协调、物料需求配合</w:t>
      </w:r>
    </w:p>
    <w:p>
      <w:pPr>
        <w:pStyle w:val="ListBullet"/>
      </w:pPr>
      <w:r>
        <w:t>**品质部**：质量标准执行、质量问题处理</w:t>
      </w:r>
    </w:p>
    <w:p>
      <w:pPr>
        <w:pStyle w:val="ListBullet"/>
      </w:pPr>
      <w:r>
        <w:t>**研发部**：新产品工艺配合、技术支持</w:t>
      </w:r>
    </w:p>
    <w:p>
      <w:pPr>
        <w:pStyle w:val="ListBullet"/>
      </w:pPr>
      <w:r>
        <w:t>**五金部**：零部件供应、工艺配合</w:t>
      </w:r>
    </w:p>
    <w:p>
      <w:pPr>
        <w:pStyle w:val="ListBullet"/>
      </w:pPr>
      <w:r>
        <w:t>**行政部**：人员招聘、培训组织</w:t>
      </w:r>
    </w:p>
    <w:p/>
    <w:p>
      <w:pPr>
        <w:pStyle w:val="Heading2"/>
      </w:pPr>
      <w:r>
        <w:t>6. 人员配置标准</w:t>
      </w:r>
    </w:p>
    <w:p/>
    <w:p>
      <w:pPr>
        <w:pStyle w:val="Heading3"/>
      </w:pPr>
      <w:r>
        <w:t>6.1 管理人员配置</w:t>
      </w:r>
    </w:p>
    <w:p>
      <w:pPr>
        <w:pStyle w:val="ListBullet"/>
      </w:pPr>
      <w:r>
        <w:t>装配部部长：1人</w:t>
      </w:r>
    </w:p>
    <w:p>
      <w:pPr>
        <w:pStyle w:val="ListBullet"/>
      </w:pPr>
      <w:r>
        <w:t>生产部主管：1人</w:t>
      </w:r>
    </w:p>
    <w:p>
      <w:pPr>
        <w:pStyle w:val="ListBullet"/>
      </w:pPr>
      <w:r>
        <w:t>丝印部主管：1人</w:t>
      </w:r>
    </w:p>
    <w:p>
      <w:pPr>
        <w:pStyle w:val="ListBullet"/>
      </w:pPr>
      <w:r>
        <w:t>工程部主管：1人</w:t>
      </w:r>
    </w:p>
    <w:p/>
    <w:p>
      <w:pPr>
        <w:pStyle w:val="Heading3"/>
      </w:pPr>
      <w:r>
        <w:t>6.2 技术人员配置</w:t>
      </w:r>
    </w:p>
    <w:p>
      <w:pPr>
        <w:pStyle w:val="ListBullet"/>
      </w:pPr>
      <w:r>
        <w:t>PE工艺工程师：1人</w:t>
      </w:r>
    </w:p>
    <w:p>
      <w:pPr>
        <w:pStyle w:val="ListBullet"/>
      </w:pPr>
      <w:r>
        <w:t>工艺工程师：1人</w:t>
      </w:r>
    </w:p>
    <w:p>
      <w:pPr>
        <w:pStyle w:val="ListBullet"/>
      </w:pPr>
      <w:r>
        <w:t>质量工程师：1人</w:t>
      </w:r>
    </w:p>
    <w:p>
      <w:pPr>
        <w:pStyle w:val="ListBullet"/>
      </w:pPr>
      <w:r>
        <w:t>综合技术员：1人</w:t>
      </w:r>
    </w:p>
    <w:p>
      <w:pPr>
        <w:pStyle w:val="ListBullet"/>
      </w:pPr>
      <w:r>
        <w:t>技术员：2人</w:t>
      </w:r>
    </w:p>
    <w:p/>
    <w:p>
      <w:pPr>
        <w:pStyle w:val="Heading3"/>
      </w:pPr>
      <w:r>
        <w:t>6.3 操作人员配置</w:t>
      </w:r>
    </w:p>
    <w:p>
      <w:pPr>
        <w:pStyle w:val="ListBullet"/>
      </w:pPr>
      <w:r>
        <w:t>装配工：根据生产任务量确定，一般15-20人</w:t>
      </w:r>
    </w:p>
    <w:p>
      <w:pPr>
        <w:pStyle w:val="ListBullet"/>
      </w:pPr>
      <w:r>
        <w:t>丝印工：3人</w:t>
      </w:r>
    </w:p>
    <w:p>
      <w:pPr>
        <w:pStyle w:val="ListBullet"/>
      </w:pPr>
      <w:r>
        <w:t>生产拉长：2人</w:t>
      </w:r>
    </w:p>
    <w:p>
      <w:pPr>
        <w:pStyle w:val="ListBullet"/>
      </w:pPr>
      <w:r>
        <w:t>助拉：2人</w:t>
      </w:r>
    </w:p>
    <w:p>
      <w:pPr>
        <w:pStyle w:val="ListBullet"/>
      </w:pPr>
      <w:r>
        <w:t>物料员：1人</w:t>
      </w:r>
    </w:p>
    <w:p/>
    <w:p>
      <w:pPr>
        <w:pStyle w:val="Heading3"/>
      </w:pPr>
      <w:r>
        <w:t>6.3 班次安排</w:t>
      </w:r>
    </w:p>
    <w:p>
      <w:pPr>
        <w:pStyle w:val="ListBullet"/>
      </w:pPr>
      <w:r>
        <w:t>管理人员：正常班（8:00-17:30）</w:t>
      </w:r>
    </w:p>
    <w:p>
      <w:pPr>
        <w:pStyle w:val="ListBullet"/>
      </w:pPr>
      <w:r>
        <w:t>操作人员：两班制或三班制，根据生产需要调整</w:t>
      </w:r>
    </w:p>
    <w:p/>
    <w:p>
      <w:pPr>
        <w:pStyle w:val="Heading2"/>
      </w:pPr>
      <w:r>
        <w:t>7. 培训与发展</w:t>
      </w:r>
    </w:p>
    <w:p/>
    <w:p>
      <w:pPr>
        <w:pStyle w:val="Heading3"/>
      </w:pPr>
      <w:r>
        <w:t>7.1 新员工培训</w:t>
      </w:r>
    </w:p>
    <w:p>
      <w:pPr>
        <w:pStyle w:val="ListBullet"/>
      </w:pPr>
      <w:r>
        <w:t>安全教育培训</w:t>
      </w:r>
    </w:p>
    <w:p>
      <w:pPr>
        <w:pStyle w:val="ListBullet"/>
      </w:pPr>
      <w:r>
        <w:t>岗位技能培训</w:t>
      </w:r>
    </w:p>
    <w:p>
      <w:pPr>
        <w:pStyle w:val="ListBullet"/>
      </w:pPr>
      <w:r>
        <w:t>质量意识培训</w:t>
      </w:r>
    </w:p>
    <w:p>
      <w:pPr>
        <w:pStyle w:val="ListBullet"/>
      </w:pPr>
      <w:r>
        <w:t>公司制度培训</w:t>
      </w:r>
    </w:p>
    <w:p/>
    <w:p>
      <w:pPr>
        <w:pStyle w:val="Heading3"/>
      </w:pPr>
      <w:r>
        <w:t>7.2 在职培训</w:t>
      </w:r>
    </w:p>
    <w:p>
      <w:pPr>
        <w:pStyle w:val="ListBullet"/>
      </w:pPr>
      <w:r>
        <w:t>定期技能提升培训</w:t>
      </w:r>
    </w:p>
    <w:p>
      <w:pPr>
        <w:pStyle w:val="ListBullet"/>
      </w:pPr>
      <w:r>
        <w:t>新工艺新技术培训</w:t>
      </w:r>
    </w:p>
    <w:p>
      <w:pPr>
        <w:pStyle w:val="ListBullet"/>
      </w:pPr>
      <w:r>
        <w:t>管理能力培训</w:t>
      </w:r>
    </w:p>
    <w:p>
      <w:pPr>
        <w:pStyle w:val="ListBullet"/>
      </w:pPr>
      <w:r>
        <w:t>质量管理培训</w:t>
      </w:r>
    </w:p>
    <w:p/>
    <w:p>
      <w:pPr>
        <w:pStyle w:val="Heading3"/>
      </w:pPr>
      <w:r>
        <w:t>7.3 职业发展</w:t>
      </w:r>
    </w:p>
    <w:p>
      <w:pPr>
        <w:pStyle w:val="ListBullet"/>
      </w:pPr>
      <w:r>
        <w:t>建立技能等级制度</w:t>
      </w:r>
    </w:p>
    <w:p>
      <w:pPr>
        <w:pStyle w:val="ListBullet"/>
      </w:pPr>
      <w:r>
        <w:t>提供内部晋升机会</w:t>
      </w:r>
    </w:p>
    <w:p>
      <w:pPr>
        <w:pStyle w:val="ListBullet"/>
      </w:pPr>
      <w:r>
        <w:t>鼓励员工技能认证</w:t>
      </w:r>
    </w:p>
    <w:p>
      <w:pPr>
        <w:pStyle w:val="ListBullet"/>
      </w:pPr>
      <w:r>
        <w:t>支持员工继续教育</w:t>
      </w:r>
    </w:p>
    <w:p/>
    <w:p>
      <w:pPr>
        <w:pStyle w:val="Heading2"/>
      </w:pPr>
      <w:r>
        <w:t>8. 附则</w:t>
      </w:r>
    </w:p>
    <w:p/>
    <w:p>
      <w:pPr>
        <w:pStyle w:val="Heading3"/>
      </w:pPr>
      <w:r>
        <w:t>8.1 本制度由装配部制定，人力资源部协助实施。</w:t>
      </w:r>
    </w:p>
    <w:p/>
    <w:p>
      <w:pPr>
        <w:pStyle w:val="Heading3"/>
      </w:pPr>
      <w:r>
        <w:t>8.2 本制度如有修订，需经分管副总经理批准后执行。</w:t>
      </w:r>
    </w:p>
    <w:p/>
    <w:p>
      <w:pPr>
        <w:pStyle w:val="Heading3"/>
      </w:pPr>
      <w:r>
        <w:t>8.3 本制度自发布之日起生效。</w:t>
      </w:r>
    </w:p>
    <w:p/>
    <w:p>
      <w:r>
        <w:t>---</w:t>
      </w:r>
    </w:p>
    <w:p/>
    <w:p>
      <w:r>
        <w:t>**制定部门：** 装配部</w:t>
      </w:r>
    </w:p>
    <w:p>
      <w:r>
        <w:t>**协作部门：** 人力资源部</w:t>
      </w:r>
    </w:p>
    <w:p>
      <w:r>
        <w:t>**生效日期：** 2024年1月1日</w:t>
      </w:r>
    </w:p>
    <w:p>
      <w:r>
        <w:t>**版本号：** 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