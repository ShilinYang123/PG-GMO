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品质部部门架构岗位设置与任职要求</w:t>
      </w:r>
    </w:p>
    <w:p/>
    <w:p>
      <w:pPr>
        <w:pStyle w:val="Heading2"/>
      </w:pPr>
      <w:r>
        <w:t>一、部门架构</w:t>
      </w:r>
    </w:p>
    <w:p/>
    <w:p>
      <w:pPr>
        <w:pStyle w:val="Heading3"/>
      </w:pPr>
      <w:r>
        <w:t>组织架构</w:t>
      </w:r>
    </w:p>
    <w:p>
      <w:r>
        <w:t>品质部作为公司质量管理体系的核心部门，直接向副总经理（主管生产）汇报工作，下设四个专业小组：</w:t>
      </w:r>
    </w:p>
    <w:p/>
    <w:p>
      <w:r>
        <w:t>```</w:t>
      </w:r>
    </w:p>
    <w:p>
      <w:r>
        <w:t>副总经理（主管生产）</w:t>
      </w:r>
    </w:p>
    <w:p>
      <w:r>
        <w:t>└── 品质部</w:t>
      </w:r>
    </w:p>
    <w:p>
      <w:r>
        <w:t>├── IQC（来料检验组）</w:t>
      </w:r>
    </w:p>
    <w:p>
      <w:r>
        <w:t>├── 实验室（测试分析组）</w:t>
      </w:r>
    </w:p>
    <w:p>
      <w:r>
        <w:t>├── QE（质量工程组）</w:t>
      </w:r>
    </w:p>
    <w:p>
      <w:r>
        <w:t>└── QA（质量保证组）</w:t>
      </w:r>
    </w:p>
    <w:p>
      <w:r>
        <w:t>```</w:t>
      </w:r>
    </w:p>
    <w:p/>
    <w:p>
      <w:pPr>
        <w:pStyle w:val="Heading3"/>
      </w:pPr>
      <w:r>
        <w:t>人员配置</w:t>
      </w:r>
    </w:p>
    <w:p/>
    <w:p>
      <w:r>
        <w:t>| 岗位层级 | 岗位名称 | 编制人数 | 汇报关系 |</w:t>
      </w:r>
    </w:p>
    <w:p>
      <w:r>
        <w:t>|----------|----------|----------|----------|</w:t>
      </w:r>
    </w:p>
    <w:p>
      <w:r>
        <w:t>| 管理层 | 品质部经理 | 1人 | 向副总经理汇报 |</w:t>
      </w:r>
    </w:p>
    <w:p>
      <w:r>
        <w:t>| 执行层 | 品质部主管 | 1人 | 向品质部经理汇报 |</w:t>
      </w:r>
    </w:p>
    <w:p>
      <w:r>
        <w:t>| 操作层 | 检验员及技术人员 | 5人 | 向品质部主管汇报 |</w:t>
      </w:r>
    </w:p>
    <w:p/>
    <w:p>
      <w:pPr>
        <w:pStyle w:val="Heading2"/>
      </w:pPr>
      <w:r>
        <w:t>二、岗位职责</w:t>
      </w:r>
    </w:p>
    <w:p/>
    <w:p>
      <w:pPr>
        <w:pStyle w:val="Heading3"/>
      </w:pPr>
      <w:r>
        <w:t>（一）品质部经理</w:t>
      </w:r>
    </w:p>
    <w:p/>
    <w:p>
      <w:pPr>
        <w:pStyle w:val="Heading4"/>
      </w:pPr>
      <w:r>
        <w:t>主要职责：</w:t>
      </w:r>
    </w:p>
    <w:p>
      <w:pPr>
        <w:pStyle w:val="ListBullet"/>
      </w:pPr>
      <w:r>
        <w:t>全面负责品质部工作，制定质量方针和目标</w:t>
      </w:r>
    </w:p>
    <w:p>
      <w:pPr>
        <w:pStyle w:val="ListBullet"/>
      </w:pPr>
      <w:r>
        <w:t>建立和维护质量管理体系</w:t>
      </w:r>
    </w:p>
    <w:p>
      <w:pPr>
        <w:pStyle w:val="ListBullet"/>
      </w:pPr>
      <w:r>
        <w:t>统筹管理IQC、实验室、QE、QA各小组工作</w:t>
      </w:r>
    </w:p>
    <w:p>
      <w:pPr>
        <w:pStyle w:val="ListBullet"/>
      </w:pPr>
      <w:r>
        <w:t>检测设备和仪器的管理维护</w:t>
      </w:r>
    </w:p>
    <w:p>
      <w:pPr>
        <w:pStyle w:val="ListBullet"/>
      </w:pPr>
      <w:r>
        <w:t>客户质量投诉处理和质量成本控制</w:t>
      </w:r>
    </w:p>
    <w:p>
      <w:pPr>
        <w:pStyle w:val="ListBullet"/>
      </w:pPr>
      <w:r>
        <w:t>质量管理制度的制定和执行监督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任职要求：</w:t>
      </w:r>
    </w:p>
    <w:p>
      <w:pPr>
        <w:pStyle w:val="ListBullet"/>
      </w:pPr>
      <w:r>
        <w:t>**学历要求**：专科及以上学历，质量管理、机械工程或相关专业</w:t>
      </w:r>
    </w:p>
    <w:p>
      <w:pPr>
        <w:pStyle w:val="ListBullet"/>
      </w:pPr>
      <w:r>
        <w:t>**工作经验**：5年以上质量管理经验，3年以上部门管理经验</w:t>
      </w:r>
    </w:p>
    <w:p>
      <w:pPr>
        <w:pStyle w:val="ListBullet"/>
      </w:pPr>
      <w:r>
        <w:t>**专业技能**：熟悉ISO9001质量管理体系，掌握质量管理工具和方法</w:t>
      </w:r>
    </w:p>
    <w:p>
      <w:pPr>
        <w:pStyle w:val="ListBullet"/>
      </w:pPr>
      <w:r>
        <w:t>**管理能力**：具备团队管理和跨部门协调能力</w:t>
      </w:r>
    </w:p>
    <w:p>
      <w:pPr>
        <w:pStyle w:val="ListBullet"/>
      </w:pPr>
      <w:r>
        <w:t>**证书要求**：具有质量工程师资格证书优先</w:t>
      </w:r>
    </w:p>
    <w:p/>
    <w:p>
      <w:pPr>
        <w:pStyle w:val="Heading3"/>
      </w:pPr>
      <w:r>
        <w:t>（二）品质部主管</w:t>
      </w:r>
    </w:p>
    <w:p/>
    <w:p>
      <w:pPr>
        <w:pStyle w:val="Heading4"/>
      </w:pPr>
      <w:r>
        <w:t>主要职责：</w:t>
      </w:r>
    </w:p>
    <w:p>
      <w:pPr>
        <w:pStyle w:val="ListBullet"/>
      </w:pPr>
      <w:r>
        <w:t>协助经理开展日常质量管理工作</w:t>
      </w:r>
    </w:p>
    <w:p>
      <w:pPr>
        <w:pStyle w:val="ListBullet"/>
      </w:pPr>
      <w:r>
        <w:t>制定检验标准和作业指导书</w:t>
      </w:r>
    </w:p>
    <w:p>
      <w:pPr>
        <w:pStyle w:val="ListBullet"/>
      </w:pPr>
      <w:r>
        <w:t>组织质量检验和测试工作</w:t>
      </w:r>
    </w:p>
    <w:p>
      <w:pPr>
        <w:pStyle w:val="ListBullet"/>
      </w:pPr>
      <w:r>
        <w:t>质量数据统计分析和报告编制</w:t>
      </w:r>
    </w:p>
    <w:p>
      <w:pPr>
        <w:pStyle w:val="ListBullet"/>
      </w:pPr>
      <w:r>
        <w:t>检验人员的培训和技能提升</w:t>
      </w:r>
    </w:p>
    <w:p>
      <w:pPr>
        <w:pStyle w:val="ListBullet"/>
      </w:pPr>
      <w:r>
        <w:t>现场质量问题的协调处理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任职要求：</w:t>
      </w:r>
    </w:p>
    <w:p>
      <w:pPr>
        <w:pStyle w:val="ListBullet"/>
      </w:pPr>
      <w:r>
        <w:t>**学历要求**：大专及以上学历，机械、电子或相关专业</w:t>
      </w:r>
    </w:p>
    <w:p>
      <w:pPr>
        <w:pStyle w:val="ListBullet"/>
      </w:pPr>
      <w:r>
        <w:t>**工作经验**：3年以上质量检验工作经验，1年以上管理经验</w:t>
      </w:r>
    </w:p>
    <w:p>
      <w:pPr>
        <w:pStyle w:val="ListBullet"/>
      </w:pPr>
      <w:r>
        <w:t>**专业技能**：熟悉产品检验标准和检测方法</w:t>
      </w:r>
    </w:p>
    <w:p>
      <w:pPr>
        <w:pStyle w:val="ListBullet"/>
      </w:pPr>
      <w:r>
        <w:t>**分析能力**：具备良好的数据分析和问题解决能力</w:t>
      </w:r>
    </w:p>
    <w:p>
      <w:pPr>
        <w:pStyle w:val="ListBullet"/>
      </w:pPr>
      <w:r>
        <w:t>**沟通能力**：具备较强的跨部门沟通协调能力</w:t>
      </w:r>
    </w:p>
    <w:p/>
    <w:p>
      <w:pPr>
        <w:pStyle w:val="Heading3"/>
      </w:pPr>
      <w:r>
        <w:t>（三）IQC来料检验组</w:t>
      </w:r>
    </w:p>
    <w:p/>
    <w:p>
      <w:pPr>
        <w:pStyle w:val="Heading4"/>
      </w:pPr>
      <w:r>
        <w:t>主要职责：</w:t>
      </w:r>
    </w:p>
    <w:p>
      <w:pPr>
        <w:pStyle w:val="ListBullet"/>
      </w:pPr>
      <w:r>
        <w:t>原材料、外购件、外协件的质量检验</w:t>
      </w:r>
    </w:p>
    <w:p>
      <w:pPr>
        <w:pStyle w:val="ListBullet"/>
      </w:pPr>
      <w:r>
        <w:t>供应商质量评估和来料质量统计分析</w:t>
      </w:r>
    </w:p>
    <w:p>
      <w:pPr>
        <w:pStyle w:val="ListBullet"/>
      </w:pPr>
      <w:r>
        <w:t>来料不合格品的处理和跟踪</w:t>
      </w:r>
    </w:p>
    <w:p>
      <w:pPr>
        <w:pStyle w:val="ListBullet"/>
      </w:pPr>
      <w:r>
        <w:t>供应商质量改善的跟进验证</w:t>
      </w:r>
    </w:p>
    <w:p>
      <w:pPr>
        <w:pStyle w:val="ListBullet"/>
      </w:pPr>
      <w:r>
        <w:t>来料检验标准和规范的制定优化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任职要求：</w:t>
      </w:r>
    </w:p>
    <w:p>
      <w:pPr>
        <w:pStyle w:val="ListBullet"/>
      </w:pPr>
      <w:r>
        <w:t>**学历要求**：中专及以上学历，机械、材料或相关专业</w:t>
      </w:r>
    </w:p>
    <w:p>
      <w:pPr>
        <w:pStyle w:val="ListBullet"/>
      </w:pPr>
      <w:r>
        <w:t>**工作经验**：2年以上来料检验工作经验</w:t>
      </w:r>
    </w:p>
    <w:p>
      <w:pPr>
        <w:pStyle w:val="ListBullet"/>
      </w:pPr>
      <w:r>
        <w:t>**专业技能**：熟悉常用测量工具和设备操作</w:t>
      </w:r>
    </w:p>
    <w:p>
      <w:pPr>
        <w:pStyle w:val="ListBullet"/>
      </w:pPr>
      <w:r>
        <w:t>**标准理解**：能够正确理解图纸和技术标准</w:t>
      </w:r>
    </w:p>
    <w:p>
      <w:pPr>
        <w:pStyle w:val="ListBullet"/>
      </w:pPr>
      <w:r>
        <w:t>**责任心**：工作认真负责，原则性强</w:t>
      </w:r>
    </w:p>
    <w:p/>
    <w:p>
      <w:pPr>
        <w:pStyle w:val="Heading3"/>
      </w:pPr>
      <w:r>
        <w:t>（四）实验室测试组</w:t>
      </w:r>
    </w:p>
    <w:p/>
    <w:p>
      <w:pPr>
        <w:pStyle w:val="Heading4"/>
      </w:pPr>
      <w:r>
        <w:t>主要职责：</w:t>
      </w:r>
    </w:p>
    <w:p>
      <w:pPr>
        <w:pStyle w:val="ListBullet"/>
      </w:pPr>
      <w:r>
        <w:t>产品性能测试和可靠性试验</w:t>
      </w:r>
    </w:p>
    <w:p>
      <w:pPr>
        <w:pStyle w:val="ListBullet"/>
      </w:pPr>
      <w:r>
        <w:t>测试方法的开发和验证</w:t>
      </w:r>
    </w:p>
    <w:p>
      <w:pPr>
        <w:pStyle w:val="ListBullet"/>
      </w:pPr>
      <w:r>
        <w:t>测试设备的校准和维护管理</w:t>
      </w:r>
    </w:p>
    <w:p>
      <w:pPr>
        <w:pStyle w:val="ListBullet"/>
      </w:pPr>
      <w:r>
        <w:t>测试数据的记录和分析报告</w:t>
      </w:r>
    </w:p>
    <w:p>
      <w:pPr>
        <w:pStyle w:val="ListBullet"/>
      </w:pPr>
      <w:r>
        <w:t>新产品测试方案的制定和实施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任职要求：</w:t>
      </w:r>
    </w:p>
    <w:p>
      <w:pPr>
        <w:pStyle w:val="ListBullet"/>
      </w:pPr>
      <w:r>
        <w:t>**学历要求**：大专及以上学历，材料、化学或相关专业</w:t>
      </w:r>
    </w:p>
    <w:p>
      <w:pPr>
        <w:pStyle w:val="ListBullet"/>
      </w:pPr>
      <w:r>
        <w:t>**工作经验**：2年以上实验室测试工作经验</w:t>
      </w:r>
    </w:p>
    <w:p>
      <w:pPr>
        <w:pStyle w:val="ListBullet"/>
      </w:pPr>
      <w:r>
        <w:t>**专业技能**：熟悉材料性能测试方法和标准</w:t>
      </w:r>
    </w:p>
    <w:p>
      <w:pPr>
        <w:pStyle w:val="ListBullet"/>
      </w:pPr>
      <w:r>
        <w:t>**操作能力**：熟练掌握各类测试设备操作</w:t>
      </w:r>
    </w:p>
    <w:p>
      <w:pPr>
        <w:pStyle w:val="ListBullet"/>
      </w:pPr>
      <w:r>
        <w:t>**分析能力**：具备数据分析和报告编写能力</w:t>
      </w:r>
    </w:p>
    <w:p/>
    <w:p>
      <w:pPr>
        <w:pStyle w:val="Heading3"/>
      </w:pPr>
      <w:r>
        <w:t>（五）QE质量工程组</w:t>
      </w:r>
    </w:p>
    <w:p/>
    <w:p>
      <w:pPr>
        <w:pStyle w:val="Heading4"/>
      </w:pPr>
      <w:r>
        <w:t>主要职责：</w:t>
      </w:r>
    </w:p>
    <w:p>
      <w:pPr>
        <w:pStyle w:val="ListBullet"/>
      </w:pPr>
      <w:r>
        <w:t>质量问题的分析和改善方案制定</w:t>
      </w:r>
    </w:p>
    <w:p>
      <w:pPr>
        <w:pStyle w:val="ListBullet"/>
      </w:pPr>
      <w:r>
        <w:t>质量改进项目的策划和实施</w:t>
      </w:r>
    </w:p>
    <w:p>
      <w:pPr>
        <w:pStyle w:val="ListBullet"/>
      </w:pPr>
      <w:r>
        <w:t>制程质量控制点的设置和监控</w:t>
      </w:r>
    </w:p>
    <w:p>
      <w:pPr>
        <w:pStyle w:val="ListBullet"/>
      </w:pPr>
      <w:r>
        <w:t>质量成本分析和降低方案制定</w:t>
      </w:r>
    </w:p>
    <w:p>
      <w:pPr>
        <w:pStyle w:val="ListBullet"/>
      </w:pPr>
      <w:r>
        <w:t>质量工具和统计技术的应用推广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任职要求：</w:t>
      </w:r>
    </w:p>
    <w:p>
      <w:pPr>
        <w:pStyle w:val="ListBullet"/>
      </w:pPr>
      <w:r>
        <w:t>**学历要求**：本科及以上学历，工业工程、质量管理或相关专业</w:t>
      </w:r>
    </w:p>
    <w:p>
      <w:pPr>
        <w:pStyle w:val="ListBullet"/>
      </w:pPr>
      <w:r>
        <w:t>**工作经验**：3年以上质量工程工作经验</w:t>
      </w:r>
    </w:p>
    <w:p>
      <w:pPr>
        <w:pStyle w:val="ListBullet"/>
      </w:pPr>
      <w:r>
        <w:t>**专业技能**：熟练掌握SPC、FMEA、8D等质量工具</w:t>
      </w:r>
    </w:p>
    <w:p>
      <w:pPr>
        <w:pStyle w:val="ListBullet"/>
      </w:pPr>
      <w:r>
        <w:t>**分析能力**：具备系统分析和问题解决能力</w:t>
      </w:r>
    </w:p>
    <w:p>
      <w:pPr>
        <w:pStyle w:val="ListBullet"/>
      </w:pPr>
      <w:r>
        <w:t>**创新能力**：具备质量改进和创新思维</w:t>
      </w:r>
    </w:p>
    <w:p/>
    <w:p>
      <w:pPr>
        <w:pStyle w:val="Heading3"/>
      </w:pPr>
      <w:r>
        <w:t>（六）QA质量保证组</w:t>
      </w:r>
    </w:p>
    <w:p/>
    <w:p>
      <w:pPr>
        <w:pStyle w:val="Heading4"/>
      </w:pPr>
      <w:r>
        <w:t>主要职责：</w:t>
      </w:r>
    </w:p>
    <w:p>
      <w:pPr>
        <w:pStyle w:val="ListBullet"/>
      </w:pPr>
      <w:r>
        <w:t>出货产品质量的最终确认</w:t>
      </w:r>
    </w:p>
    <w:p>
      <w:pPr>
        <w:pStyle w:val="ListBullet"/>
      </w:pPr>
      <w:r>
        <w:t>客户质量要求的理解和转化</w:t>
      </w:r>
    </w:p>
    <w:p>
      <w:pPr>
        <w:pStyle w:val="ListBullet"/>
      </w:pPr>
      <w:r>
        <w:t>质量记录的整理和归档管理</w:t>
      </w:r>
    </w:p>
    <w:p>
      <w:pPr>
        <w:pStyle w:val="ListBullet"/>
      </w:pPr>
      <w:r>
        <w:t>客户验货的配合和协调</w:t>
      </w:r>
    </w:p>
    <w:p>
      <w:pPr>
        <w:pStyle w:val="ListBullet"/>
      </w:pPr>
      <w:r>
        <w:t>出货质量数据的统计分析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4"/>
      </w:pPr>
      <w:r>
        <w:t>任职要求：</w:t>
      </w:r>
    </w:p>
    <w:p>
      <w:pPr>
        <w:pStyle w:val="ListBullet"/>
      </w:pPr>
      <w:r>
        <w:t>**学历要求**：大专及以上学历，质量管理或相关专业</w:t>
      </w:r>
    </w:p>
    <w:p>
      <w:pPr>
        <w:pStyle w:val="ListBullet"/>
      </w:pPr>
      <w:r>
        <w:t>**工作经验**：2年以上质量保证工作经验</w:t>
      </w:r>
    </w:p>
    <w:p>
      <w:pPr>
        <w:pStyle w:val="ListBullet"/>
      </w:pPr>
      <w:r>
        <w:t>**专业技能**：熟悉出货检验标准和流程</w:t>
      </w:r>
    </w:p>
    <w:p>
      <w:pPr>
        <w:pStyle w:val="ListBullet"/>
      </w:pPr>
      <w:r>
        <w:t>**沟通能力**：具备良好的客户沟通能力</w:t>
      </w:r>
    </w:p>
    <w:p>
      <w:pPr>
        <w:pStyle w:val="ListBullet"/>
      </w:pPr>
      <w:r>
        <w:t>**细致性**：工作细致认真，责任心强</w:t>
      </w:r>
    </w:p>
    <w:p/>
    <w:p>
      <w:pPr>
        <w:pStyle w:val="Heading2"/>
      </w:pPr>
      <w:r>
        <w:t>三、岗位晋升路径</w:t>
      </w:r>
    </w:p>
    <w:p/>
    <w:p>
      <w:pPr>
        <w:pStyle w:val="Heading3"/>
      </w:pPr>
      <w:r>
        <w:t>纵向发展：</w:t>
      </w:r>
    </w:p>
    <w:p>
      <w:r>
        <w:t>检验员 → 高级检验员 → 组长 → 品质部主管 → 品质部经理</w:t>
      </w:r>
    </w:p>
    <w:p/>
    <w:p>
      <w:pPr>
        <w:pStyle w:val="Heading3"/>
      </w:pPr>
      <w:r>
        <w:t>横向发展：</w:t>
      </w:r>
    </w:p>
    <w:p>
      <w:pPr>
        <w:pStyle w:val="ListBullet"/>
      </w:pPr>
      <w:r>
        <w:t>IQC检验员 ↔ QE工程师</w:t>
      </w:r>
    </w:p>
    <w:p>
      <w:pPr>
        <w:pStyle w:val="ListBullet"/>
      </w:pPr>
      <w:r>
        <w:t>实验室技术员 ↔ QA工程师</w:t>
      </w:r>
    </w:p>
    <w:p>
      <w:pPr>
        <w:pStyle w:val="ListBullet"/>
      </w:pPr>
      <w:r>
        <w:t>各小组间可根据个人能力和部门需要进行岗位轮换</w:t>
      </w:r>
    </w:p>
    <w:p/>
    <w:p>
      <w:pPr>
        <w:pStyle w:val="Heading2"/>
      </w:pPr>
      <w:r>
        <w:t>四、培训体系</w:t>
      </w:r>
    </w:p>
    <w:p/>
    <w:p>
      <w:pPr>
        <w:pStyle w:val="Heading3"/>
      </w:pPr>
      <w:r>
        <w:t>新员工培训：</w:t>
      </w:r>
    </w:p>
    <w:p>
      <w:pPr>
        <w:pStyle w:val="ListBullet"/>
      </w:pPr>
      <w:r>
        <w:t>公司文化和规章制度培训</w:t>
      </w:r>
    </w:p>
    <w:p>
      <w:pPr>
        <w:pStyle w:val="ListBullet"/>
      </w:pPr>
      <w:r>
        <w:t>质量管理体系培训</w:t>
      </w:r>
    </w:p>
    <w:p>
      <w:pPr>
        <w:pStyle w:val="ListBullet"/>
      </w:pPr>
      <w:r>
        <w:t>岗位技能培训</w:t>
      </w:r>
    </w:p>
    <w:p>
      <w:pPr>
        <w:pStyle w:val="ListBullet"/>
      </w:pPr>
      <w:r>
        <w:t>安全操作培训</w:t>
      </w:r>
    </w:p>
    <w:p/>
    <w:p>
      <w:pPr>
        <w:pStyle w:val="Heading3"/>
      </w:pPr>
      <w:r>
        <w:t>在职培训：</w:t>
      </w:r>
    </w:p>
    <w:p>
      <w:pPr>
        <w:pStyle w:val="ListBullet"/>
      </w:pPr>
      <w:r>
        <w:t>专业技能提升培训</w:t>
      </w:r>
    </w:p>
    <w:p>
      <w:pPr>
        <w:pStyle w:val="ListBullet"/>
      </w:pPr>
      <w:r>
        <w:t>质量工具应用培训</w:t>
      </w:r>
    </w:p>
    <w:p>
      <w:pPr>
        <w:pStyle w:val="ListBullet"/>
      </w:pPr>
      <w:r>
        <w:t>管理能力培训</w:t>
      </w:r>
    </w:p>
    <w:p>
      <w:pPr>
        <w:pStyle w:val="ListBullet"/>
      </w:pPr>
      <w:r>
        <w:t>外部培训和学习机会</w:t>
      </w:r>
    </w:p>
    <w:p/>
    <w:p>
      <w:pPr>
        <w:pStyle w:val="Heading2"/>
      </w:pPr>
      <w:r>
        <w:t>五、绩效考核</w:t>
      </w:r>
    </w:p>
    <w:p/>
    <w:p>
      <w:pPr>
        <w:pStyle w:val="Heading3"/>
      </w:pPr>
      <w:r>
        <w:t>考核指标：</w:t>
      </w:r>
    </w:p>
    <w:p>
      <w:pPr>
        <w:pStyle w:val="ListBullet"/>
      </w:pPr>
      <w:r>
        <w:t>**质量指标**：一次检验合格率、客户投诉率、质量成本等</w:t>
      </w:r>
    </w:p>
    <w:p>
      <w:pPr>
        <w:pStyle w:val="ListBullet"/>
      </w:pPr>
      <w:r>
        <w:t>**效率指标**：检验及时率、报告准确性、问题处理时效等</w:t>
      </w:r>
    </w:p>
    <w:p>
      <w:pPr>
        <w:pStyle w:val="ListBullet"/>
      </w:pPr>
      <w:r>
        <w:t>**能力指标**：专业技能、沟通协作、学习创新等</w:t>
      </w:r>
    </w:p>
    <w:p/>
    <w:p>
      <w:pPr>
        <w:pStyle w:val="Heading3"/>
      </w:pPr>
      <w:r>
        <w:t>考核周期：</w:t>
      </w:r>
    </w:p>
    <w:p>
      <w:pPr>
        <w:pStyle w:val="ListBullet"/>
      </w:pPr>
      <w:r>
        <w:t>月度考核：主要考核日常工作表现</w:t>
      </w:r>
    </w:p>
    <w:p>
      <w:pPr>
        <w:pStyle w:val="ListBullet"/>
      </w:pPr>
      <w:r>
        <w:t>季度考核：综合评估工作业绩</w:t>
      </w:r>
    </w:p>
    <w:p>
      <w:pPr>
        <w:pStyle w:val="ListBullet"/>
      </w:pPr>
      <w:r>
        <w:t>年度考核：全面评价年度工作成果和发展潜力</w:t>
      </w:r>
    </w:p>
    <w:p/>
    <w:p>
      <w:pPr>
        <w:pStyle w:val="Heading2"/>
      </w:pPr>
      <w:r>
        <w:t>六、工作环境与条件</w:t>
      </w:r>
    </w:p>
    <w:p/>
    <w:p>
      <w:pPr>
        <w:pStyle w:val="Heading3"/>
      </w:pPr>
      <w:r>
        <w:t>工作场所：</w:t>
      </w:r>
    </w:p>
    <w:p>
      <w:pPr>
        <w:pStyle w:val="ListBullet"/>
      </w:pPr>
      <w:r>
        <w:t>办公室：配备电脑、办公桌椅、文件柜等</w:t>
      </w:r>
    </w:p>
    <w:p>
      <w:pPr>
        <w:pStyle w:val="ListBullet"/>
      </w:pPr>
      <w:r>
        <w:t>检验区域：配备检验台、测量设备、标准件等</w:t>
      </w:r>
    </w:p>
    <w:p>
      <w:pPr>
        <w:pStyle w:val="ListBullet"/>
      </w:pPr>
      <w:r>
        <w:t>实验室：配备专业测试设备和环境控制设施</w:t>
      </w:r>
    </w:p>
    <w:p/>
    <w:p>
      <w:pPr>
        <w:pStyle w:val="Heading3"/>
      </w:pPr>
      <w:r>
        <w:t>工作时间：</w:t>
      </w:r>
    </w:p>
    <w:p>
      <w:pPr>
        <w:pStyle w:val="ListBullet"/>
      </w:pPr>
      <w:r>
        <w:t>标准工作时间：周一至周五 8:00-17:30</w:t>
      </w:r>
    </w:p>
    <w:p>
      <w:pPr>
        <w:pStyle w:val="ListBullet"/>
      </w:pPr>
      <w:r>
        <w:t>根据生产需要安排加班或轮班</w:t>
      </w:r>
    </w:p>
    <w:p>
      <w:pPr>
        <w:pStyle w:val="ListBullet"/>
      </w:pPr>
      <w:r>
        <w:t>享受国家法定节假日和年假</w:t>
      </w:r>
    </w:p>
    <w:p/>
    <w:p>
      <w:pPr>
        <w:pStyle w:val="Heading3"/>
      </w:pPr>
      <w:r>
        <w:t>福利待遇：</w:t>
      </w:r>
    </w:p>
    <w:p>
      <w:pPr>
        <w:pStyle w:val="ListBullet"/>
      </w:pPr>
      <w:r>
        <w:t>具有竞争力的薪酬体系</w:t>
      </w:r>
    </w:p>
    <w:p>
      <w:pPr>
        <w:pStyle w:val="ListBullet"/>
      </w:pPr>
      <w:r>
        <w:t>完善的社会保险和住房公积金</w:t>
      </w:r>
    </w:p>
    <w:p>
      <w:pPr>
        <w:pStyle w:val="ListBullet"/>
      </w:pPr>
      <w:r>
        <w:t>年度体检和节日福利</w:t>
      </w:r>
    </w:p>
    <w:p>
      <w:pPr>
        <w:pStyle w:val="ListBullet"/>
      </w:pPr>
      <w:r>
        <w:t>培训和职业发展机会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