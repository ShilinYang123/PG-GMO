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客户开发流程作业指导书</w:t>
      </w:r>
    </w:p>
    <w:p/>
    <w:p>
      <w:pPr>
        <w:pStyle w:val="Heading2"/>
      </w:pPr>
      <w:r>
        <w:t>1. 目的</w:t>
      </w:r>
    </w:p>
    <w:p>
      <w:r>
        <w:t>规范客户开发工作流程，提高客户开发效率和成功率，确保客户开发工作的系统性和专业性。</w:t>
      </w:r>
    </w:p>
    <w:p/>
    <w:p>
      <w:pPr>
        <w:pStyle w:val="Heading2"/>
      </w:pPr>
      <w:r>
        <w:t>2. 适用范围</w:t>
      </w:r>
    </w:p>
    <w:p>
      <w:r>
        <w:t>适用于业务部所有涉及客户开发的工作活动。</w:t>
      </w:r>
    </w:p>
    <w:p/>
    <w:p>
      <w:pPr>
        <w:pStyle w:val="Heading2"/>
      </w:pPr>
      <w:r>
        <w:t>3. 职责</w:t>
      </w:r>
    </w:p>
    <w:p>
      <w:pPr>
        <w:pStyle w:val="ListBullet"/>
      </w:pPr>
      <w:r>
        <w:t>**业务主管**：负责客户开发策略制定和重要客户开发指导</w:t>
      </w:r>
    </w:p>
    <w:p>
      <w:pPr>
        <w:pStyle w:val="ListBullet"/>
      </w:pPr>
      <w:r>
        <w:t>**业务员**：负责具体客户开发工作的执行</w:t>
      </w:r>
    </w:p>
    <w:p>
      <w:pPr>
        <w:pStyle w:val="ListBullet"/>
      </w:pPr>
      <w:r>
        <w:t>**相关部门**：提供必要的技术和服务支持</w:t>
      </w:r>
    </w:p>
    <w:p/>
    <w:p>
      <w:pPr>
        <w:pStyle w:val="Heading2"/>
      </w:pPr>
      <w:r>
        <w:t>4. 作业流程</w:t>
      </w:r>
    </w:p>
    <w:p/>
    <w:p>
      <w:pPr>
        <w:pStyle w:val="Heading3"/>
      </w:pPr>
      <w:r>
        <w:t>4.1 市场调研阶段</w:t>
      </w:r>
    </w:p>
    <w:p>
      <w:pPr>
        <w:pStyle w:val="Heading4"/>
      </w:pPr>
      <w:r>
        <w:t>4.1.1 市场信息收集</w:t>
      </w:r>
    </w:p>
    <w:p>
      <w:r>
        <w:t>**输入**：市场调研计划</w:t>
      </w:r>
    </w:p>
    <w:p>
      <w:r>
        <w:t>**活动**：</w:t>
      </w:r>
    </w:p>
    <w:p>
      <w:pPr>
        <w:pStyle w:val="ListNumber"/>
      </w:pPr>
      <w:r>
        <w:t>收集行业发展趋势信息</w:t>
      </w:r>
    </w:p>
    <w:p>
      <w:pPr>
        <w:pStyle w:val="ListNumber"/>
      </w:pPr>
      <w:r>
        <w:t>分析目标市场规模和特点</w:t>
      </w:r>
    </w:p>
    <w:p>
      <w:pPr>
        <w:pStyle w:val="ListNumber"/>
      </w:pPr>
      <w:r>
        <w:t>了解竞争对手情况</w:t>
      </w:r>
    </w:p>
    <w:p>
      <w:pPr>
        <w:pStyle w:val="ListNumber"/>
      </w:pPr>
      <w:r>
        <w:t>识别潜在客户群体</w:t>
      </w:r>
    </w:p>
    <w:p>
      <w:pPr>
        <w:pStyle w:val="ListNumber"/>
      </w:pPr>
      <w:r>
        <w:t>评估市场机会和风险</w:t>
      </w:r>
    </w:p>
    <w:p/>
    <w:p>
      <w:r>
        <w:t>**输出**：市场调研报告</w:t>
      </w:r>
    </w:p>
    <w:p>
      <w:r>
        <w:t>**责任人**：业务员</w:t>
      </w:r>
    </w:p>
    <w:p>
      <w:r>
        <w:t>**时限**：每季度更新</w:t>
      </w:r>
    </w:p>
    <w:p/>
    <w:p>
      <w:pPr>
        <w:pStyle w:val="Heading4"/>
      </w:pPr>
      <w:r>
        <w:t>4.1.2 目标客户筛选</w:t>
      </w:r>
    </w:p>
    <w:p>
      <w:r>
        <w:t>**输入**：市场调研报告、客户数据库</w:t>
      </w:r>
    </w:p>
    <w:p>
      <w:r>
        <w:t>**活动**：</w:t>
      </w:r>
    </w:p>
    <w:p>
      <w:pPr>
        <w:pStyle w:val="ListNumber"/>
      </w:pPr>
      <w:r>
        <w:t>制定客户筛选标准</w:t>
      </w:r>
    </w:p>
    <w:p>
      <w:pPr>
        <w:pStyle w:val="ListNumber"/>
      </w:pPr>
      <w:r>
        <w:t>建立潜在客户清单</w:t>
      </w:r>
    </w:p>
    <w:p>
      <w:pPr>
        <w:pStyle w:val="ListNumber"/>
      </w:pPr>
      <w:r>
        <w:t>对客户进行分级分类</w:t>
      </w:r>
    </w:p>
    <w:p>
      <w:pPr>
        <w:pStyle w:val="ListNumber"/>
      </w:pPr>
      <w:r>
        <w:t>评估客户开发价值</w:t>
      </w:r>
    </w:p>
    <w:p>
      <w:pPr>
        <w:pStyle w:val="ListNumber"/>
      </w:pPr>
      <w:r>
        <w:t>确定重点开发目标</w:t>
      </w:r>
    </w:p>
    <w:p/>
    <w:p>
      <w:r>
        <w:t>**输出**：目标客户清单</w:t>
      </w:r>
    </w:p>
    <w:p>
      <w:r>
        <w:t>**责任人**：业务员</w:t>
      </w:r>
    </w:p>
    <w:p>
      <w:r>
        <w:t>**时限**：每月更新</w:t>
      </w:r>
    </w:p>
    <w:p/>
    <w:p>
      <w:pPr>
        <w:pStyle w:val="Heading3"/>
      </w:pPr>
      <w:r>
        <w:t>4.2 客户接触阶段</w:t>
      </w:r>
    </w:p>
    <w:p>
      <w:pPr>
        <w:pStyle w:val="Heading4"/>
      </w:pPr>
      <w:r>
        <w:t>4.2.1 初次接触准备</w:t>
      </w:r>
    </w:p>
    <w:p>
      <w:r>
        <w:t>**输入**：目标客户清单</w:t>
      </w:r>
    </w:p>
    <w:p>
      <w:r>
        <w:t>**活动**：</w:t>
      </w:r>
    </w:p>
    <w:p>
      <w:pPr>
        <w:pStyle w:val="ListNumber"/>
      </w:pPr>
      <w:r>
        <w:t>收集客户基本信息</w:t>
      </w:r>
    </w:p>
    <w:p>
      <w:pPr>
        <w:pStyle w:val="ListNumber"/>
      </w:pPr>
      <w:r>
        <w:t>了解客户业务特点</w:t>
      </w:r>
    </w:p>
    <w:p>
      <w:pPr>
        <w:pStyle w:val="ListNumber"/>
      </w:pPr>
      <w:r>
        <w:t>分析客户需求特征</w:t>
      </w:r>
    </w:p>
    <w:p>
      <w:pPr>
        <w:pStyle w:val="ListNumber"/>
      </w:pPr>
      <w:r>
        <w:t>准备公司介绍资料</w:t>
      </w:r>
    </w:p>
    <w:p>
      <w:pPr>
        <w:pStyle w:val="ListNumber"/>
      </w:pPr>
      <w:r>
        <w:t>制定接触策略和话术</w:t>
      </w:r>
    </w:p>
    <w:p/>
    <w:p>
      <w:r>
        <w:t>**输出**：客户接触方案</w:t>
      </w:r>
    </w:p>
    <w:p>
      <w:r>
        <w:t>**责任人**：业务员</w:t>
      </w:r>
    </w:p>
    <w:p>
      <w:r>
        <w:t>**时限**：接触前1天完成</w:t>
      </w:r>
    </w:p>
    <w:p/>
    <w:p>
      <w:pPr>
        <w:pStyle w:val="Heading4"/>
      </w:pPr>
      <w:r>
        <w:t>4.2.2 首次拜访</w:t>
      </w:r>
    </w:p>
    <w:p>
      <w:r>
        <w:t>**输入**：客户接触方案</w:t>
      </w:r>
    </w:p>
    <w:p>
      <w:r>
        <w:t>**活动**：</w:t>
      </w:r>
    </w:p>
    <w:p>
      <w:pPr>
        <w:pStyle w:val="ListNumber"/>
      </w:pPr>
      <w:r>
        <w:t>预约拜访时间</w:t>
      </w:r>
    </w:p>
    <w:p>
      <w:pPr>
        <w:pStyle w:val="ListNumber"/>
      </w:pPr>
      <w:r>
        <w:t>准备拜访资料和样品</w:t>
      </w:r>
    </w:p>
    <w:p>
      <w:pPr>
        <w:pStyle w:val="ListNumber"/>
      </w:pPr>
      <w:r>
        <w:t>进行公司和产品介绍</w:t>
      </w:r>
    </w:p>
    <w:p>
      <w:pPr>
        <w:pStyle w:val="ListNumber"/>
      </w:pPr>
      <w:r>
        <w:t>了解客户需求和关注点</w:t>
      </w:r>
    </w:p>
    <w:p>
      <w:pPr>
        <w:pStyle w:val="ListNumber"/>
      </w:pPr>
      <w:r>
        <w:t>建立初步合作意向</w:t>
      </w:r>
    </w:p>
    <w:p/>
    <w:p>
      <w:r>
        <w:t>**输出**：拜访记录表</w:t>
      </w:r>
    </w:p>
    <w:p>
      <w:r>
        <w:t>**责任人**：业务员</w:t>
      </w:r>
    </w:p>
    <w:p>
      <w:r>
        <w:t>**时限**：拜访当天完成记录</w:t>
      </w:r>
    </w:p>
    <w:p/>
    <w:p>
      <w:pPr>
        <w:pStyle w:val="Heading3"/>
      </w:pPr>
      <w:r>
        <w:t>4.3 需求分析阶段</w:t>
      </w:r>
    </w:p>
    <w:p>
      <w:pPr>
        <w:pStyle w:val="Heading4"/>
      </w:pPr>
      <w:r>
        <w:t>4.3.1 深度需求挖掘</w:t>
      </w:r>
    </w:p>
    <w:p>
      <w:r>
        <w:t>**输入**：拜访记录表</w:t>
      </w:r>
    </w:p>
    <w:p>
      <w:r>
        <w:t>**活动**：</w:t>
      </w:r>
    </w:p>
    <w:p>
      <w:pPr>
        <w:pStyle w:val="ListNumber"/>
      </w:pPr>
      <w:r>
        <w:t>深入了解客户业务流程</w:t>
      </w:r>
    </w:p>
    <w:p>
      <w:pPr>
        <w:pStyle w:val="ListNumber"/>
      </w:pPr>
      <w:r>
        <w:t>分析客户痛点和需求</w:t>
      </w:r>
    </w:p>
    <w:p>
      <w:pPr>
        <w:pStyle w:val="ListNumber"/>
      </w:pPr>
      <w:r>
        <w:t>评估我方产品匹配度</w:t>
      </w:r>
    </w:p>
    <w:p>
      <w:pPr>
        <w:pStyle w:val="ListNumber"/>
      </w:pPr>
      <w:r>
        <w:t>识别决策关键人员</w:t>
      </w:r>
    </w:p>
    <w:p>
      <w:pPr>
        <w:pStyle w:val="ListNumber"/>
      </w:pPr>
      <w:r>
        <w:t>了解客户采购流程</w:t>
      </w:r>
    </w:p>
    <w:p/>
    <w:p>
      <w:r>
        <w:t>**输出**：客户需求分析报告</w:t>
      </w:r>
    </w:p>
    <w:p>
      <w:r>
        <w:t>**责任人**：业务员</w:t>
      </w:r>
    </w:p>
    <w:p>
      <w:r>
        <w:t>**时限**：首次拜访后3天内</w:t>
      </w:r>
    </w:p>
    <w:p/>
    <w:p>
      <w:pPr>
        <w:pStyle w:val="Heading4"/>
      </w:pPr>
      <w:r>
        <w:t>4.3.2 解决方案设计</w:t>
      </w:r>
    </w:p>
    <w:p>
      <w:r>
        <w:t>**输入**：客户需求分析报告</w:t>
      </w:r>
    </w:p>
    <w:p>
      <w:r>
        <w:t>**活动**：</w:t>
      </w:r>
    </w:p>
    <w:p>
      <w:pPr>
        <w:pStyle w:val="ListNumber"/>
      </w:pPr>
      <w:r>
        <w:t>制定产品解决方案</w:t>
      </w:r>
    </w:p>
    <w:p>
      <w:pPr>
        <w:pStyle w:val="ListNumber"/>
      </w:pPr>
      <w:r>
        <w:t>设计服务支持方案</w:t>
      </w:r>
    </w:p>
    <w:p>
      <w:pPr>
        <w:pStyle w:val="ListNumber"/>
      </w:pPr>
      <w:r>
        <w:t>制定价格策略</w:t>
      </w:r>
    </w:p>
    <w:p>
      <w:pPr>
        <w:pStyle w:val="ListNumber"/>
      </w:pPr>
      <w:r>
        <w:t>准备技术支持资料</w:t>
      </w:r>
    </w:p>
    <w:p>
      <w:pPr>
        <w:pStyle w:val="ListNumber"/>
      </w:pPr>
      <w:r>
        <w:t>评估项目可行性</w:t>
      </w:r>
    </w:p>
    <w:p/>
    <w:p>
      <w:r>
        <w:t>**输出**：客户解决方案</w:t>
      </w:r>
    </w:p>
    <w:p>
      <w:r>
        <w:t>**责任人**：业务员（技术支持：工程部）</w:t>
      </w:r>
    </w:p>
    <w:p>
      <w:r>
        <w:t>**时限**：需求分析后5天内</w:t>
      </w:r>
    </w:p>
    <w:p/>
    <w:p>
      <w:pPr>
        <w:pStyle w:val="Heading3"/>
      </w:pPr>
      <w:r>
        <w:t>4.4 方案展示阶段</w:t>
      </w:r>
    </w:p>
    <w:p>
      <w:pPr>
        <w:pStyle w:val="Heading4"/>
      </w:pPr>
      <w:r>
        <w:t>4.4.1 方案演示准备</w:t>
      </w:r>
    </w:p>
    <w:p>
      <w:r>
        <w:t>**输入**：客户解决方案</w:t>
      </w:r>
    </w:p>
    <w:p>
      <w:r>
        <w:t>**活动**：</w:t>
      </w:r>
    </w:p>
    <w:p>
      <w:pPr>
        <w:pStyle w:val="ListNumber"/>
      </w:pPr>
      <w:r>
        <w:t>准备演示材料和设备</w:t>
      </w:r>
    </w:p>
    <w:p>
      <w:pPr>
        <w:pStyle w:val="ListNumber"/>
      </w:pPr>
      <w:r>
        <w:t>制作专业演示文档</w:t>
      </w:r>
    </w:p>
    <w:p>
      <w:pPr>
        <w:pStyle w:val="ListNumber"/>
      </w:pPr>
      <w:r>
        <w:t>准备产品样品和案例</w:t>
      </w:r>
    </w:p>
    <w:p>
      <w:pPr>
        <w:pStyle w:val="ListNumber"/>
      </w:pPr>
      <w:r>
        <w:t>安排技术人员支持</w:t>
      </w:r>
    </w:p>
    <w:p>
      <w:pPr>
        <w:pStyle w:val="ListNumber"/>
      </w:pPr>
      <w:r>
        <w:t>预约演示时间地点</w:t>
      </w:r>
    </w:p>
    <w:p/>
    <w:p>
      <w:r>
        <w:t>**输出**：演示准备清单</w:t>
      </w:r>
    </w:p>
    <w:p>
      <w:r>
        <w:t>**责任人**：业务员</w:t>
      </w:r>
    </w:p>
    <w:p>
      <w:r>
        <w:t>**时限**：演示前2天完成</w:t>
      </w:r>
    </w:p>
    <w:p/>
    <w:p>
      <w:pPr>
        <w:pStyle w:val="Heading4"/>
      </w:pPr>
      <w:r>
        <w:t>4.4.2 方案演示实施</w:t>
      </w:r>
    </w:p>
    <w:p>
      <w:r>
        <w:t>**输入**：演示准备清单</w:t>
      </w:r>
    </w:p>
    <w:p>
      <w:r>
        <w:t>**活动**：</w:t>
      </w:r>
    </w:p>
    <w:p>
      <w:pPr>
        <w:pStyle w:val="ListNumber"/>
      </w:pPr>
      <w:r>
        <w:t>进行方案详细介绍</w:t>
      </w:r>
    </w:p>
    <w:p>
      <w:pPr>
        <w:pStyle w:val="ListNumber"/>
      </w:pPr>
      <w:r>
        <w:t>展示产品功能和优势</w:t>
      </w:r>
    </w:p>
    <w:p>
      <w:pPr>
        <w:pStyle w:val="ListNumber"/>
      </w:pPr>
      <w:r>
        <w:t>回答客户疑问和关切</w:t>
      </w:r>
    </w:p>
    <w:p>
      <w:pPr>
        <w:pStyle w:val="ListNumber"/>
      </w:pPr>
      <w:r>
        <w:t>收集客户反馈意见</w:t>
      </w:r>
    </w:p>
    <w:p>
      <w:pPr>
        <w:pStyle w:val="ListNumber"/>
      </w:pPr>
      <w:r>
        <w:t>商讨合作可能性</w:t>
      </w:r>
    </w:p>
    <w:p/>
    <w:p>
      <w:r>
        <w:t>**输出**：演示反馈记录</w:t>
      </w:r>
    </w:p>
    <w:p>
      <w:r>
        <w:t>**责任人**：业务员</w:t>
      </w:r>
    </w:p>
    <w:p>
      <w:r>
        <w:t>**时限**：演示当天完成</w:t>
      </w:r>
    </w:p>
    <w:p/>
    <w:p>
      <w:pPr>
        <w:pStyle w:val="Heading3"/>
      </w:pPr>
      <w:r>
        <w:t>4.5 商务谈判阶段</w:t>
      </w:r>
    </w:p>
    <w:p>
      <w:pPr>
        <w:pStyle w:val="Heading4"/>
      </w:pPr>
      <w:r>
        <w:t>4.5.1 谈判准备</w:t>
      </w:r>
    </w:p>
    <w:p>
      <w:r>
        <w:t>**输入**：演示反馈记录</w:t>
      </w:r>
    </w:p>
    <w:p>
      <w:r>
        <w:t>**活动**：</w:t>
      </w:r>
    </w:p>
    <w:p>
      <w:pPr>
        <w:pStyle w:val="ListNumber"/>
      </w:pPr>
      <w:r>
        <w:t>分析客户关注重点</w:t>
      </w:r>
    </w:p>
    <w:p>
      <w:pPr>
        <w:pStyle w:val="ListNumber"/>
      </w:pPr>
      <w:r>
        <w:t>制定谈判策略和底线</w:t>
      </w:r>
    </w:p>
    <w:p>
      <w:pPr>
        <w:pStyle w:val="ListNumber"/>
      </w:pPr>
      <w:r>
        <w:t>准备价格和条件方案</w:t>
      </w:r>
    </w:p>
    <w:p>
      <w:pPr>
        <w:pStyle w:val="ListNumber"/>
      </w:pPr>
      <w:r>
        <w:t>预测可能的异议和应对</w:t>
      </w:r>
    </w:p>
    <w:p>
      <w:pPr>
        <w:pStyle w:val="ListNumber"/>
      </w:pPr>
      <w:r>
        <w:t>确定谈判团队和分工</w:t>
      </w:r>
    </w:p>
    <w:p/>
    <w:p>
      <w:r>
        <w:t>**输出**：谈判策略方案</w:t>
      </w:r>
    </w:p>
    <w:p>
      <w:r>
        <w:t>**责任人**：业务主管、业务员</w:t>
      </w:r>
    </w:p>
    <w:p>
      <w:r>
        <w:t>**时限**：谈判前1天完成</w:t>
      </w:r>
    </w:p>
    <w:p/>
    <w:p>
      <w:pPr>
        <w:pStyle w:val="Heading4"/>
      </w:pPr>
      <w:r>
        <w:t>4.5.2 商务谈判</w:t>
      </w:r>
    </w:p>
    <w:p>
      <w:r>
        <w:t>**输入**：谈判策略方案</w:t>
      </w:r>
    </w:p>
    <w:p>
      <w:r>
        <w:t>**活动**：</w:t>
      </w:r>
    </w:p>
    <w:p>
      <w:pPr>
        <w:pStyle w:val="ListNumber"/>
      </w:pPr>
      <w:r>
        <w:t>明确双方需求和期望</w:t>
      </w:r>
    </w:p>
    <w:p>
      <w:pPr>
        <w:pStyle w:val="ListNumber"/>
      </w:pPr>
      <w:r>
        <w:t>讨论技术规格和要求</w:t>
      </w:r>
    </w:p>
    <w:p>
      <w:pPr>
        <w:pStyle w:val="ListNumber"/>
      </w:pPr>
      <w:r>
        <w:t>协商价格和付款条件</w:t>
      </w:r>
    </w:p>
    <w:p>
      <w:pPr>
        <w:pStyle w:val="ListNumber"/>
      </w:pPr>
      <w:r>
        <w:t>确定交期和服务条款</w:t>
      </w:r>
    </w:p>
    <w:p>
      <w:pPr>
        <w:pStyle w:val="ListNumber"/>
      </w:pPr>
      <w:r>
        <w:t>达成初步合作协议</w:t>
      </w:r>
    </w:p>
    <w:p/>
    <w:p>
      <w:r>
        <w:t>**输出**：谈判结果记录</w:t>
      </w:r>
    </w:p>
    <w:p>
      <w:r>
        <w:t>**责任人**：业务主管、业务员</w:t>
      </w:r>
    </w:p>
    <w:p>
      <w:r>
        <w:t>**时限**：谈判当天完成</w:t>
      </w:r>
    </w:p>
    <w:p/>
    <w:p>
      <w:pPr>
        <w:pStyle w:val="Heading3"/>
      </w:pPr>
      <w:r>
        <w:t>4.6 合同签署阶段</w:t>
      </w:r>
    </w:p>
    <w:p>
      <w:pPr>
        <w:pStyle w:val="Heading4"/>
      </w:pPr>
      <w:r>
        <w:t>4.6.1 合同准备</w:t>
      </w:r>
    </w:p>
    <w:p>
      <w:r>
        <w:t>**输入**：谈判结果记录</w:t>
      </w:r>
    </w:p>
    <w:p>
      <w:r>
        <w:t>**活动**：</w:t>
      </w:r>
    </w:p>
    <w:p>
      <w:pPr>
        <w:pStyle w:val="ListNumber"/>
      </w:pPr>
      <w:r>
        <w:t>起草合同条款内容</w:t>
      </w:r>
    </w:p>
    <w:p>
      <w:pPr>
        <w:pStyle w:val="ListNumber"/>
      </w:pPr>
      <w:r>
        <w:t>确认技术规格和标准</w:t>
      </w:r>
    </w:p>
    <w:p>
      <w:pPr>
        <w:pStyle w:val="ListNumber"/>
      </w:pPr>
      <w:r>
        <w:t>明确价格和付款方式</w:t>
      </w:r>
    </w:p>
    <w:p>
      <w:pPr>
        <w:pStyle w:val="ListNumber"/>
      </w:pPr>
      <w:r>
        <w:t>规定交期和验收标准</w:t>
      </w:r>
    </w:p>
    <w:p>
      <w:pPr>
        <w:pStyle w:val="ListNumber"/>
      </w:pPr>
      <w:r>
        <w:t>约定售后服务条款</w:t>
      </w:r>
    </w:p>
    <w:p/>
    <w:p>
      <w:r>
        <w:t>**输出**：合同草案</w:t>
      </w:r>
    </w:p>
    <w:p>
      <w:r>
        <w:t>**责任人**：业务员（法务支持）</w:t>
      </w:r>
    </w:p>
    <w:p>
      <w:r>
        <w:t>**时限**：谈判后3天内</w:t>
      </w:r>
    </w:p>
    <w:p/>
    <w:p>
      <w:pPr>
        <w:pStyle w:val="Heading4"/>
      </w:pPr>
      <w:r>
        <w:t>4.6.2 合同审核签署</w:t>
      </w:r>
    </w:p>
    <w:p>
      <w:r>
        <w:t>**输入**：合同草案</w:t>
      </w:r>
    </w:p>
    <w:p>
      <w:r>
        <w:t>**活动**：</w:t>
      </w:r>
    </w:p>
    <w:p>
      <w:pPr>
        <w:pStyle w:val="ListNumber"/>
      </w:pPr>
      <w:r>
        <w:t>内部合同审核流程</w:t>
      </w:r>
    </w:p>
    <w:p>
      <w:pPr>
        <w:pStyle w:val="ListNumber"/>
      </w:pPr>
      <w:r>
        <w:t>客户合同确认流程</w:t>
      </w:r>
    </w:p>
    <w:p>
      <w:pPr>
        <w:pStyle w:val="ListNumber"/>
      </w:pPr>
      <w:r>
        <w:t>双方合同条款确认</w:t>
      </w:r>
    </w:p>
    <w:p>
      <w:pPr>
        <w:pStyle w:val="ListNumber"/>
      </w:pPr>
      <w:r>
        <w:t>正式合同签署仪式</w:t>
      </w:r>
    </w:p>
    <w:p>
      <w:pPr>
        <w:pStyle w:val="ListNumber"/>
      </w:pPr>
      <w:r>
        <w:t>合同存档和分发</w:t>
      </w:r>
    </w:p>
    <w:p/>
    <w:p>
      <w:r>
        <w:t>**输出**：正式合同</w:t>
      </w:r>
    </w:p>
    <w:p>
      <w:r>
        <w:t>**责任人**：业务主管</w:t>
      </w:r>
    </w:p>
    <w:p>
      <w:r>
        <w:t>**时限**：合同草案确认后2天内</w:t>
      </w:r>
    </w:p>
    <w:p/>
    <w:p>
      <w:pPr>
        <w:pStyle w:val="Heading3"/>
      </w:pPr>
      <w:r>
        <w:t>4.7 客户建档阶段</w:t>
      </w:r>
    </w:p>
    <w:p>
      <w:pPr>
        <w:pStyle w:val="Heading4"/>
      </w:pPr>
      <w:r>
        <w:t>4.7.1 客户信息整理</w:t>
      </w:r>
    </w:p>
    <w:p>
      <w:r>
        <w:t>**输入**：正式合同、客户资料</w:t>
      </w:r>
    </w:p>
    <w:p>
      <w:r>
        <w:t>**活动**：</w:t>
      </w:r>
    </w:p>
    <w:p>
      <w:pPr>
        <w:pStyle w:val="ListNumber"/>
      </w:pPr>
      <w:r>
        <w:t>整理客户基本信息</w:t>
      </w:r>
    </w:p>
    <w:p>
      <w:pPr>
        <w:pStyle w:val="ListNumber"/>
      </w:pPr>
      <w:r>
        <w:t>记录客户联系方式</w:t>
      </w:r>
    </w:p>
    <w:p>
      <w:pPr>
        <w:pStyle w:val="ListNumber"/>
      </w:pPr>
      <w:r>
        <w:t>建立客户需求档案</w:t>
      </w:r>
    </w:p>
    <w:p>
      <w:pPr>
        <w:pStyle w:val="ListNumber"/>
      </w:pPr>
      <w:r>
        <w:t>记录合作历史信息</w:t>
      </w:r>
    </w:p>
    <w:p>
      <w:pPr>
        <w:pStyle w:val="ListNumber"/>
      </w:pPr>
      <w:r>
        <w:t>设置客户服务提醒</w:t>
      </w:r>
    </w:p>
    <w:p/>
    <w:p>
      <w:r>
        <w:t>**输出**：客户档案</w:t>
      </w:r>
    </w:p>
    <w:p>
      <w:r>
        <w:t>**责任人**：业务员</w:t>
      </w:r>
    </w:p>
    <w:p>
      <w:r>
        <w:t>**时限**：合同签署后1天内</w:t>
      </w:r>
    </w:p>
    <w:p/>
    <w:p>
      <w:pPr>
        <w:pStyle w:val="Heading4"/>
      </w:pPr>
      <w:r>
        <w:t>4.7.2 系统录入</w:t>
      </w:r>
    </w:p>
    <w:p>
      <w:r>
        <w:t>**输入**：客户档案</w:t>
      </w:r>
    </w:p>
    <w:p>
      <w:r>
        <w:t>**活动**：</w:t>
      </w:r>
    </w:p>
    <w:p>
      <w:pPr>
        <w:pStyle w:val="ListNumber"/>
      </w:pPr>
      <w:r>
        <w:t>在CRM系统中建立客户档案</w:t>
      </w:r>
    </w:p>
    <w:p>
      <w:pPr>
        <w:pStyle w:val="ListNumber"/>
      </w:pPr>
      <w:r>
        <w:t>录入客户基本信息</w:t>
      </w:r>
    </w:p>
    <w:p>
      <w:pPr>
        <w:pStyle w:val="ListNumber"/>
      </w:pPr>
      <w:r>
        <w:t>设置客户分类和标签</w:t>
      </w:r>
    </w:p>
    <w:p>
      <w:pPr>
        <w:pStyle w:val="ListNumber"/>
      </w:pPr>
      <w:r>
        <w:t>建立跟踪提醒机制</w:t>
      </w:r>
    </w:p>
    <w:p>
      <w:pPr>
        <w:pStyle w:val="ListNumber"/>
      </w:pPr>
      <w:r>
        <w:t>分配客户服务责任人</w:t>
      </w:r>
    </w:p>
    <w:p/>
    <w:p>
      <w:r>
        <w:t>**输出**：系统客户档案</w:t>
      </w:r>
    </w:p>
    <w:p>
      <w:r>
        <w:t>**责任人**：业务员</w:t>
      </w:r>
    </w:p>
    <w:p>
      <w:r>
        <w:t>**时限**：客户档案建立后1天内</w:t>
      </w:r>
    </w:p>
    <w:p/>
    <w:p>
      <w:pPr>
        <w:pStyle w:val="Heading2"/>
      </w:pPr>
      <w:r>
        <w:t>5. 关键控制点</w:t>
      </w:r>
    </w:p>
    <w:p/>
    <w:p>
      <w:pPr>
        <w:pStyle w:val="Heading3"/>
      </w:pPr>
      <w:r>
        <w:t>5.1 质量控制点</w:t>
      </w:r>
    </w:p>
    <w:p>
      <w:pPr>
        <w:pStyle w:val="ListBullet"/>
      </w:pPr>
      <w:r>
        <w:t>**市场调研质量**：确保信息准确性和时效性</w:t>
      </w:r>
    </w:p>
    <w:p>
      <w:pPr>
        <w:pStyle w:val="ListBullet"/>
      </w:pPr>
      <w:r>
        <w:t>**客户筛选标准**：建立科学的客户评估体系</w:t>
      </w:r>
    </w:p>
    <w:p>
      <w:pPr>
        <w:pStyle w:val="ListBullet"/>
      </w:pPr>
      <w:r>
        <w:t>**需求分析深度**：充分了解客户真实需求</w:t>
      </w:r>
    </w:p>
    <w:p>
      <w:pPr>
        <w:pStyle w:val="ListBullet"/>
      </w:pPr>
      <w:r>
        <w:t>**方案匹配度**：确保解决方案符合客户需求</w:t>
      </w:r>
    </w:p>
    <w:p>
      <w:pPr>
        <w:pStyle w:val="ListBullet"/>
      </w:pPr>
      <w:r>
        <w:t>**谈判策略**：制定合理的商务策略</w:t>
      </w:r>
    </w:p>
    <w:p/>
    <w:p>
      <w:pPr>
        <w:pStyle w:val="Heading3"/>
      </w:pPr>
      <w:r>
        <w:t>5.2 时间控制点</w:t>
      </w:r>
    </w:p>
    <w:p>
      <w:pPr>
        <w:pStyle w:val="ListBullet"/>
      </w:pPr>
      <w:r>
        <w:t>**响应时效**：客户咨询24小时内响应</w:t>
      </w:r>
    </w:p>
    <w:p>
      <w:pPr>
        <w:pStyle w:val="ListBullet"/>
      </w:pPr>
      <w:r>
        <w:t>**拜访频率**：重点客户每月至少拜访1次</w:t>
      </w:r>
    </w:p>
    <w:p>
      <w:pPr>
        <w:pStyle w:val="ListBullet"/>
      </w:pPr>
      <w:r>
        <w:t>**方案提交**：需求确认后5个工作日内提交</w:t>
      </w:r>
    </w:p>
    <w:p>
      <w:pPr>
        <w:pStyle w:val="ListBullet"/>
      </w:pPr>
      <w:r>
        <w:t>**合同签署**：谈判成功后1周内完成签署</w:t>
      </w:r>
    </w:p>
    <w:p>
      <w:pPr>
        <w:pStyle w:val="ListBullet"/>
      </w:pPr>
      <w:r>
        <w:t>**档案建立**：合同签署后2天内完成建档</w:t>
      </w:r>
    </w:p>
    <w:p/>
    <w:p>
      <w:pPr>
        <w:pStyle w:val="Heading3"/>
      </w:pPr>
      <w:r>
        <w:t>5.3 成本控制点</w:t>
      </w:r>
    </w:p>
    <w:p>
      <w:pPr>
        <w:pStyle w:val="ListBullet"/>
      </w:pPr>
      <w:r>
        <w:t>**开发成本**：控制单个客户开发成本</w:t>
      </w:r>
    </w:p>
    <w:p>
      <w:pPr>
        <w:pStyle w:val="ListBullet"/>
      </w:pPr>
      <w:r>
        <w:t>**时间成本**：提高客户开发效率</w:t>
      </w:r>
    </w:p>
    <w:p>
      <w:pPr>
        <w:pStyle w:val="ListBullet"/>
      </w:pPr>
      <w:r>
        <w:t>**资源投入**：合理配置开发资源</w:t>
      </w:r>
    </w:p>
    <w:p>
      <w:pPr>
        <w:pStyle w:val="ListBullet"/>
      </w:pPr>
      <w:r>
        <w:t>**成功率**：提高客户开发成功率</w:t>
      </w:r>
    </w:p>
    <w:p/>
    <w:p>
      <w:pPr>
        <w:pStyle w:val="Heading2"/>
      </w:pPr>
      <w:r>
        <w:t>6. 记录表单</w:t>
      </w:r>
    </w:p>
    <w:p/>
    <w:p>
      <w:pPr>
        <w:pStyle w:val="Heading3"/>
      </w:pPr>
      <w:r>
        <w:t>6.1 《市场调研记录表》</w:t>
      </w:r>
    </w:p>
    <w:p>
      <w:pPr>
        <w:pStyle w:val="ListBullet"/>
      </w:pPr>
      <w:r>
        <w:t>调研时间、调研人员</w:t>
      </w:r>
    </w:p>
    <w:p>
      <w:pPr>
        <w:pStyle w:val="ListBullet"/>
      </w:pPr>
      <w:r>
        <w:t>调研内容和方法</w:t>
      </w:r>
    </w:p>
    <w:p>
      <w:pPr>
        <w:pStyle w:val="ListBullet"/>
      </w:pPr>
      <w:r>
        <w:t>调研结果和分析</w:t>
      </w:r>
    </w:p>
    <w:p>
      <w:pPr>
        <w:pStyle w:val="ListBullet"/>
      </w:pPr>
      <w:r>
        <w:t>后续行动计划</w:t>
      </w:r>
    </w:p>
    <w:p/>
    <w:p>
      <w:pPr>
        <w:pStyle w:val="Heading3"/>
      </w:pPr>
      <w:r>
        <w:t>6.2 《客户拜访记录表》</w:t>
      </w:r>
    </w:p>
    <w:p>
      <w:pPr>
        <w:pStyle w:val="ListBullet"/>
      </w:pPr>
      <w:r>
        <w:t>拜访时间、地点、参与人员</w:t>
      </w:r>
    </w:p>
    <w:p>
      <w:pPr>
        <w:pStyle w:val="ListBullet"/>
      </w:pPr>
      <w:r>
        <w:t>客户基本信息</w:t>
      </w:r>
    </w:p>
    <w:p>
      <w:pPr>
        <w:pStyle w:val="ListBullet"/>
      </w:pPr>
      <w:r>
        <w:t>沟通内容和客户反馈</w:t>
      </w:r>
    </w:p>
    <w:p>
      <w:pPr>
        <w:pStyle w:val="ListBullet"/>
      </w:pPr>
      <w:r>
        <w:t>下次跟进计划</w:t>
      </w:r>
    </w:p>
    <w:p/>
    <w:p>
      <w:pPr>
        <w:pStyle w:val="Heading3"/>
      </w:pPr>
      <w:r>
        <w:t>6.3 《客户需求分析表》</w:t>
      </w:r>
    </w:p>
    <w:p>
      <w:pPr>
        <w:pStyle w:val="ListBullet"/>
      </w:pPr>
      <w:r>
        <w:t>客户基本需求</w:t>
      </w:r>
    </w:p>
    <w:p>
      <w:pPr>
        <w:pStyle w:val="ListBullet"/>
      </w:pPr>
      <w:r>
        <w:t>技术规格要求</w:t>
      </w:r>
    </w:p>
    <w:p>
      <w:pPr>
        <w:pStyle w:val="ListBullet"/>
      </w:pPr>
      <w:r>
        <w:t>商务条件期望</w:t>
      </w:r>
    </w:p>
    <w:p>
      <w:pPr>
        <w:pStyle w:val="ListBullet"/>
      </w:pPr>
      <w:r>
        <w:t>决策流程和关键人</w:t>
      </w:r>
    </w:p>
    <w:p/>
    <w:p>
      <w:pPr>
        <w:pStyle w:val="Heading3"/>
      </w:pPr>
      <w:r>
        <w:t>6.4 《商务谈判记录表》</w:t>
      </w:r>
    </w:p>
    <w:p>
      <w:pPr>
        <w:pStyle w:val="ListBullet"/>
      </w:pPr>
      <w:r>
        <w:t>谈判时间、地点、参与方</w:t>
      </w:r>
    </w:p>
    <w:p>
      <w:pPr>
        <w:pStyle w:val="ListBullet"/>
      </w:pPr>
      <w:r>
        <w:t>谈判议题和焦点</w:t>
      </w:r>
    </w:p>
    <w:p>
      <w:pPr>
        <w:pStyle w:val="ListBullet"/>
      </w:pPr>
      <w:r>
        <w:t>双方立场和妥协</w:t>
      </w:r>
    </w:p>
    <w:p>
      <w:pPr>
        <w:pStyle w:val="ListBullet"/>
      </w:pPr>
      <w:r>
        <w:t>达成的协议内容</w:t>
      </w:r>
    </w:p>
    <w:p/>
    <w:p>
      <w:pPr>
        <w:pStyle w:val="Heading3"/>
      </w:pPr>
      <w:r>
        <w:t>6.5 《客户档案表》</w:t>
      </w:r>
    </w:p>
    <w:p>
      <w:pPr>
        <w:pStyle w:val="ListBullet"/>
      </w:pPr>
      <w:r>
        <w:t>客户基本信息</w:t>
      </w:r>
    </w:p>
    <w:p>
      <w:pPr>
        <w:pStyle w:val="ListBullet"/>
      </w:pPr>
      <w:r>
        <w:t>联系人信息</w:t>
      </w:r>
    </w:p>
    <w:p>
      <w:pPr>
        <w:pStyle w:val="ListBullet"/>
      </w:pPr>
      <w:r>
        <w:t>业务合作历史</w:t>
      </w:r>
    </w:p>
    <w:p>
      <w:pPr>
        <w:pStyle w:val="ListBullet"/>
      </w:pPr>
      <w:r>
        <w:t>服务跟踪记录</w:t>
      </w:r>
    </w:p>
    <w:p/>
    <w:p>
      <w:pPr>
        <w:pStyle w:val="Heading2"/>
      </w:pPr>
      <w:r>
        <w:t>7. 异常处理</w:t>
      </w:r>
    </w:p>
    <w:p/>
    <w:p>
      <w:pPr>
        <w:pStyle w:val="Heading3"/>
      </w:pPr>
      <w:r>
        <w:t>7.1 客户拒绝处理</w:t>
      </w:r>
    </w:p>
    <w:p>
      <w:pPr>
        <w:pStyle w:val="ListBullet"/>
      </w:pPr>
      <w:r>
        <w:t>分析拒绝原因</w:t>
      </w:r>
    </w:p>
    <w:p>
      <w:pPr>
        <w:pStyle w:val="ListBullet"/>
      </w:pPr>
      <w:r>
        <w:t>评估改进可能性</w:t>
      </w:r>
    </w:p>
    <w:p>
      <w:pPr>
        <w:pStyle w:val="ListBullet"/>
      </w:pPr>
      <w:r>
        <w:t>制定后续跟进策略</w:t>
      </w:r>
    </w:p>
    <w:p>
      <w:pPr>
        <w:pStyle w:val="ListBullet"/>
      </w:pPr>
      <w:r>
        <w:t>适时重新接触</w:t>
      </w:r>
    </w:p>
    <w:p/>
    <w:p>
      <w:pPr>
        <w:pStyle w:val="Heading3"/>
      </w:pPr>
      <w:r>
        <w:t>7.2 竞争对手干扰</w:t>
      </w:r>
    </w:p>
    <w:p>
      <w:pPr>
        <w:pStyle w:val="ListBullet"/>
      </w:pPr>
      <w:r>
        <w:t>分析竞争优劣势</w:t>
      </w:r>
    </w:p>
    <w:p>
      <w:pPr>
        <w:pStyle w:val="ListBullet"/>
      </w:pPr>
      <w:r>
        <w:t>调整竞争策略</w:t>
      </w:r>
    </w:p>
    <w:p>
      <w:pPr>
        <w:pStyle w:val="ListBullet"/>
      </w:pPr>
      <w:r>
        <w:t>强化差异化优势</w:t>
      </w:r>
    </w:p>
    <w:p>
      <w:pPr>
        <w:pStyle w:val="ListBullet"/>
      </w:pPr>
      <w:r>
        <w:t>加强客户关系维护</w:t>
      </w:r>
    </w:p>
    <w:p/>
    <w:p>
      <w:pPr>
        <w:pStyle w:val="Heading3"/>
      </w:pPr>
      <w:r>
        <w:t>7.3 内部资源不足</w:t>
      </w:r>
    </w:p>
    <w:p>
      <w:pPr>
        <w:pStyle w:val="ListBullet"/>
      </w:pPr>
      <w:r>
        <w:t>及时上报资源需求</w:t>
      </w:r>
    </w:p>
    <w:p>
      <w:pPr>
        <w:pStyle w:val="ListBullet"/>
      </w:pPr>
      <w:r>
        <w:t>协调相关部门支持</w:t>
      </w:r>
    </w:p>
    <w:p>
      <w:pPr>
        <w:pStyle w:val="ListBullet"/>
      </w:pPr>
      <w:r>
        <w:t>调整开发计划</w:t>
      </w:r>
    </w:p>
    <w:p>
      <w:pPr>
        <w:pStyle w:val="ListBullet"/>
      </w:pPr>
      <w:r>
        <w:t>寻求外部资源支持</w:t>
      </w:r>
    </w:p>
    <w:p/>
    <w:p>
      <w:pPr>
        <w:pStyle w:val="Heading2"/>
      </w:pPr>
      <w:r>
        <w:t>8. 持续改进</w:t>
      </w:r>
    </w:p>
    <w:p/>
    <w:p>
      <w:pPr>
        <w:pStyle w:val="Heading3"/>
      </w:pPr>
      <w:r>
        <w:t>8.1 流程优化</w:t>
      </w:r>
    </w:p>
    <w:p>
      <w:pPr>
        <w:pStyle w:val="ListBullet"/>
      </w:pPr>
      <w:r>
        <w:t>定期评估流程效率</w:t>
      </w:r>
    </w:p>
    <w:p>
      <w:pPr>
        <w:pStyle w:val="ListBullet"/>
      </w:pPr>
      <w:r>
        <w:t>收集执行反馈意见</w:t>
      </w:r>
    </w:p>
    <w:p>
      <w:pPr>
        <w:pStyle w:val="ListBullet"/>
      </w:pPr>
      <w:r>
        <w:t>识别改进机会点</w:t>
      </w:r>
    </w:p>
    <w:p>
      <w:pPr>
        <w:pStyle w:val="ListBullet"/>
      </w:pPr>
      <w:r>
        <w:t>持续优化作业流程</w:t>
      </w:r>
    </w:p>
    <w:p/>
    <w:p>
      <w:pPr>
        <w:pStyle w:val="Heading3"/>
      </w:pPr>
      <w:r>
        <w:t>8.2 能力提升</w:t>
      </w:r>
    </w:p>
    <w:p>
      <w:pPr>
        <w:pStyle w:val="ListBullet"/>
      </w:pPr>
      <w:r>
        <w:t>分析开发成功案例</w:t>
      </w:r>
    </w:p>
    <w:p>
      <w:pPr>
        <w:pStyle w:val="ListBullet"/>
      </w:pPr>
      <w:r>
        <w:t>总结失败经验教训</w:t>
      </w:r>
    </w:p>
    <w:p>
      <w:pPr>
        <w:pStyle w:val="ListBullet"/>
      </w:pPr>
      <w:r>
        <w:t>加强专业技能培训</w:t>
      </w:r>
    </w:p>
    <w:p>
      <w:pPr>
        <w:pStyle w:val="ListBullet"/>
      </w:pPr>
      <w:r>
        <w:t>提升客户开发能力</w:t>
      </w:r>
    </w:p>
    <w:p/>
    <w:p>
      <w:pPr>
        <w:pStyle w:val="Heading3"/>
      </w:pPr>
      <w:r>
        <w:t>8.3 工具改进</w:t>
      </w:r>
    </w:p>
    <w:p>
      <w:pPr>
        <w:pStyle w:val="ListBullet"/>
      </w:pPr>
      <w:r>
        <w:t>完善客户管理系统</w:t>
      </w:r>
    </w:p>
    <w:p>
      <w:pPr>
        <w:pStyle w:val="ListBullet"/>
      </w:pPr>
      <w:r>
        <w:t>优化作业表单设计</w:t>
      </w:r>
    </w:p>
    <w:p>
      <w:pPr>
        <w:pStyle w:val="ListBullet"/>
      </w:pPr>
      <w:r>
        <w:t>提升信息化水平</w:t>
      </w:r>
    </w:p>
    <w:p>
      <w:pPr>
        <w:pStyle w:val="ListBullet"/>
      </w:pPr>
      <w:r>
        <w:t>提高工作效率</w:t>
      </w:r>
    </w:p>
    <w:p/>
    <w:p>
      <w:r>
        <w:t>---</w:t>
      </w:r>
    </w:p>
    <w:p>
      <w:r>
        <w:t>**编制**：业务部</w:t>
      </w:r>
    </w:p>
    <w:p>
      <w:r>
        <w:t>**审核**：总经办</w:t>
      </w:r>
    </w:p>
    <w:p>
      <w:r>
        <w:t>**批准**：总经理</w:t>
      </w:r>
    </w:p>
    <w:p>
      <w:r>
        <w:t>**生效日期**：2025年1月</w:t>
      </w:r>
    </w:p>
    <w:p>
      <w:r>
        <w:t>**版本**：V1.0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