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业务部上墙标语与宣传内容</w:t>
      </w:r>
    </w:p>
    <w:p/>
    <w:p>
      <w:pPr>
        <w:pStyle w:val="Heading2"/>
      </w:pPr>
      <w:r>
        <w:t>第一章 部门理念标语</w:t>
      </w:r>
    </w:p>
    <w:p/>
    <w:p>
      <w:pPr>
        <w:pStyle w:val="Heading3"/>
      </w:pPr>
      <w:r>
        <w:t>1.1 核心理念</w:t>
      </w:r>
    </w:p>
    <w:p>
      <w:r>
        <w:t>**客户至上，诚信为本**</w:t>
      </w:r>
    </w:p>
    <w:p>
      <w:pPr>
        <w:pStyle w:val="ListBullet"/>
      </w:pPr>
      <w:r>
        <w:t>以客户需求为导向，提供优质服务</w:t>
      </w:r>
    </w:p>
    <w:p>
      <w:pPr>
        <w:pStyle w:val="ListBullet"/>
      </w:pPr>
      <w:r>
        <w:t>诚实守信，建立长期合作关系</w:t>
      </w:r>
    </w:p>
    <w:p/>
    <w:p>
      <w:r>
        <w:t>**专业高效，追求卓越**</w:t>
      </w:r>
    </w:p>
    <w:p>
      <w:pPr>
        <w:pStyle w:val="ListBullet"/>
      </w:pPr>
      <w:r>
        <w:t>专业的团队，高效的服务</w:t>
      </w:r>
    </w:p>
    <w:p>
      <w:pPr>
        <w:pStyle w:val="ListBullet"/>
      </w:pPr>
      <w:r>
        <w:t>持续改进，追求卓越品质</w:t>
      </w:r>
    </w:p>
    <w:p/>
    <w:p>
      <w:r>
        <w:t>**团队协作，共创辉煌**</w:t>
      </w:r>
    </w:p>
    <w:p>
      <w:pPr>
        <w:pStyle w:val="ListBullet"/>
      </w:pPr>
      <w:r>
        <w:t>团结协作，发挥团队力量</w:t>
      </w:r>
    </w:p>
    <w:p>
      <w:pPr>
        <w:pStyle w:val="ListBullet"/>
      </w:pPr>
      <w:r>
        <w:t>共同努力，创造辉煌业绩</w:t>
      </w:r>
    </w:p>
    <w:p/>
    <w:p>
      <w:pPr>
        <w:pStyle w:val="Heading3"/>
      </w:pPr>
      <w:r>
        <w:t>1.2 服务理念</w:t>
      </w:r>
    </w:p>
    <w:p>
      <w:r>
        <w:t>**用心服务每一位客户**</w:t>
      </w:r>
    </w:p>
    <w:p>
      <w:pPr>
        <w:pStyle w:val="ListBullet"/>
      </w:pPr>
      <w:r>
        <w:t>真诚对待每一位客户</w:t>
      </w:r>
    </w:p>
    <w:p>
      <w:pPr>
        <w:pStyle w:val="ListBullet"/>
      </w:pPr>
      <w:r>
        <w:t>用心解决客户问题</w:t>
      </w:r>
    </w:p>
    <w:p>
      <w:pPr>
        <w:pStyle w:val="ListBullet"/>
      </w:pPr>
      <w:r>
        <w:t>超越客户期望</w:t>
      </w:r>
    </w:p>
    <w:p/>
    <w:p>
      <w:r>
        <w:t>**质量是生命，服务是灵魂**</w:t>
      </w:r>
    </w:p>
    <w:p>
      <w:pPr>
        <w:pStyle w:val="ListBullet"/>
      </w:pPr>
      <w:r>
        <w:t>产品质量是企业生命</w:t>
      </w:r>
    </w:p>
    <w:p>
      <w:pPr>
        <w:pStyle w:val="ListBullet"/>
      </w:pPr>
      <w:r>
        <w:t>优质服务是企业灵魂</w:t>
      </w:r>
    </w:p>
    <w:p>
      <w:pPr>
        <w:pStyle w:val="ListBullet"/>
      </w:pPr>
      <w:r>
        <w:t>质量服务并重发展</w:t>
      </w:r>
    </w:p>
    <w:p/>
    <w:p>
      <w:pPr>
        <w:pStyle w:val="Heading2"/>
      </w:pPr>
      <w:r>
        <w:t>第二章 工作态度标语</w:t>
      </w:r>
    </w:p>
    <w:p/>
    <w:p>
      <w:pPr>
        <w:pStyle w:val="Heading3"/>
      </w:pPr>
      <w:r>
        <w:t>2.1 敬业精神</w:t>
      </w:r>
    </w:p>
    <w:p>
      <w:r>
        <w:t>**爱岗敬业，尽职尽责**</w:t>
      </w:r>
    </w:p>
    <w:p>
      <w:pPr>
        <w:pStyle w:val="ListBullet"/>
      </w:pPr>
      <w:r>
        <w:t>热爱本职工作</w:t>
      </w:r>
    </w:p>
    <w:p>
      <w:pPr>
        <w:pStyle w:val="ListBullet"/>
      </w:pPr>
      <w:r>
        <w:t>认真履行职责</w:t>
      </w:r>
    </w:p>
    <w:p>
      <w:pPr>
        <w:pStyle w:val="ListBullet"/>
      </w:pPr>
      <w:r>
        <w:t>主动承担责任</w:t>
      </w:r>
    </w:p>
    <w:p/>
    <w:p>
      <w:r>
        <w:t>**今天的努力，明天的成功**</w:t>
      </w:r>
    </w:p>
    <w:p>
      <w:pPr>
        <w:pStyle w:val="ListBullet"/>
      </w:pPr>
      <w:r>
        <w:t>把握今天的机会</w:t>
      </w:r>
    </w:p>
    <w:p>
      <w:pPr>
        <w:pStyle w:val="ListBullet"/>
      </w:pPr>
      <w:r>
        <w:t>为明天的成功努力</w:t>
      </w:r>
    </w:p>
    <w:p>
      <w:pPr>
        <w:pStyle w:val="ListBullet"/>
      </w:pPr>
      <w:r>
        <w:t>持续奋斗不懈</w:t>
      </w:r>
    </w:p>
    <w:p/>
    <w:p>
      <w:pPr>
        <w:pStyle w:val="Heading3"/>
      </w:pPr>
      <w:r>
        <w:t>2.2 工作标准</w:t>
      </w:r>
    </w:p>
    <w:p>
      <w:r>
        <w:t>**细节决定成败**</w:t>
      </w:r>
    </w:p>
    <w:p>
      <w:pPr>
        <w:pStyle w:val="ListBullet"/>
      </w:pPr>
      <w:r>
        <w:t>注重工作细节</w:t>
      </w:r>
    </w:p>
    <w:p>
      <w:pPr>
        <w:pStyle w:val="ListBullet"/>
      </w:pPr>
      <w:r>
        <w:t>精益求精态度</w:t>
      </w:r>
    </w:p>
    <w:p>
      <w:pPr>
        <w:pStyle w:val="ListBullet"/>
      </w:pPr>
      <w:r>
        <w:t>追求完美品质</w:t>
      </w:r>
    </w:p>
    <w:p/>
    <w:p>
      <w:r>
        <w:t>**标准化作业，规范化管理**</w:t>
      </w:r>
    </w:p>
    <w:p>
      <w:pPr>
        <w:pStyle w:val="ListBullet"/>
      </w:pPr>
      <w:r>
        <w:t>严格按标准执行</w:t>
      </w:r>
    </w:p>
    <w:p>
      <w:pPr>
        <w:pStyle w:val="ListBullet"/>
      </w:pPr>
      <w:r>
        <w:t>规范工作流程</w:t>
      </w:r>
    </w:p>
    <w:p>
      <w:pPr>
        <w:pStyle w:val="ListBullet"/>
      </w:pPr>
      <w:r>
        <w:t>提升工作效率</w:t>
      </w:r>
    </w:p>
    <w:p/>
    <w:p>
      <w:pPr>
        <w:pStyle w:val="Heading2"/>
      </w:pPr>
      <w:r>
        <w:t>第三章 销售激励标语</w:t>
      </w:r>
    </w:p>
    <w:p/>
    <w:p>
      <w:pPr>
        <w:pStyle w:val="Heading3"/>
      </w:pPr>
      <w:r>
        <w:t>3.1 销售目标</w:t>
      </w:r>
    </w:p>
    <w:p>
      <w:r>
        <w:t>**目标明确，行动有力**</w:t>
      </w:r>
    </w:p>
    <w:p>
      <w:pPr>
        <w:pStyle w:val="ListBullet"/>
      </w:pPr>
      <w:r>
        <w:t>设定明确销售目标</w:t>
      </w:r>
    </w:p>
    <w:p>
      <w:pPr>
        <w:pStyle w:val="ListBullet"/>
      </w:pPr>
      <w:r>
        <w:t>制定有效行动计划</w:t>
      </w:r>
    </w:p>
    <w:p>
      <w:pPr>
        <w:pStyle w:val="ListBullet"/>
      </w:pPr>
      <w:r>
        <w:t>坚持不懈达成目标</w:t>
      </w:r>
    </w:p>
    <w:p/>
    <w:p>
      <w:r>
        <w:t>**挑战自我，超越极限**</w:t>
      </w:r>
    </w:p>
    <w:p>
      <w:pPr>
        <w:pStyle w:val="ListBullet"/>
      </w:pPr>
      <w:r>
        <w:t>勇于挑战困难</w:t>
      </w:r>
    </w:p>
    <w:p>
      <w:pPr>
        <w:pStyle w:val="ListBullet"/>
      </w:pPr>
      <w:r>
        <w:t>突破自我局限</w:t>
      </w:r>
    </w:p>
    <w:p>
      <w:pPr>
        <w:pStyle w:val="ListBullet"/>
      </w:pPr>
      <w:r>
        <w:t>创造更好业绩</w:t>
      </w:r>
    </w:p>
    <w:p/>
    <w:p>
      <w:pPr>
        <w:pStyle w:val="Heading3"/>
      </w:pPr>
      <w:r>
        <w:t>3.2 销售技能</w:t>
      </w:r>
    </w:p>
    <w:p>
      <w:r>
        <w:t>**专业销售，成就客户**</w:t>
      </w:r>
    </w:p>
    <w:p>
      <w:pPr>
        <w:pStyle w:val="ListBullet"/>
      </w:pPr>
      <w:r>
        <w:t>提升专业销售技能</w:t>
      </w:r>
    </w:p>
    <w:p>
      <w:pPr>
        <w:pStyle w:val="ListBullet"/>
      </w:pPr>
      <w:r>
        <w:t>为客户创造价值</w:t>
      </w:r>
    </w:p>
    <w:p>
      <w:pPr>
        <w:pStyle w:val="ListBullet"/>
      </w:pPr>
      <w:r>
        <w:t>实现双赢合作</w:t>
      </w:r>
    </w:p>
    <w:p/>
    <w:p>
      <w:r>
        <w:t>**沟通无限，商机无限**</w:t>
      </w:r>
    </w:p>
    <w:p>
      <w:pPr>
        <w:pStyle w:val="ListBullet"/>
      </w:pPr>
      <w:r>
        <w:t>加强客户沟通</w:t>
      </w:r>
    </w:p>
    <w:p>
      <w:pPr>
        <w:pStyle w:val="ListBullet"/>
      </w:pPr>
      <w:r>
        <w:t>发现商业机会</w:t>
      </w:r>
    </w:p>
    <w:p>
      <w:pPr>
        <w:pStyle w:val="ListBullet"/>
      </w:pPr>
      <w:r>
        <w:t>拓展业务空间</w:t>
      </w:r>
    </w:p>
    <w:p/>
    <w:p>
      <w:pPr>
        <w:pStyle w:val="Heading2"/>
      </w:pPr>
      <w:r>
        <w:t>第四章 团队建设标语</w:t>
      </w:r>
    </w:p>
    <w:p/>
    <w:p>
      <w:pPr>
        <w:pStyle w:val="Heading3"/>
      </w:pPr>
      <w:r>
        <w:t>4.1 团队合作</w:t>
      </w:r>
    </w:p>
    <w:p>
      <w:r>
        <w:t>**团结就是力量**</w:t>
      </w:r>
    </w:p>
    <w:p>
      <w:pPr>
        <w:pStyle w:val="ListBullet"/>
      </w:pPr>
      <w:r>
        <w:t>团队协作精神</w:t>
      </w:r>
    </w:p>
    <w:p>
      <w:pPr>
        <w:pStyle w:val="ListBullet"/>
      </w:pPr>
      <w:r>
        <w:t>发挥集体智慧</w:t>
      </w:r>
    </w:p>
    <w:p>
      <w:pPr>
        <w:pStyle w:val="ListBullet"/>
      </w:pPr>
      <w:r>
        <w:t>共同应对挑战</w:t>
      </w:r>
    </w:p>
    <w:p/>
    <w:p>
      <w:r>
        <w:t>**一个团队，一个目标**</w:t>
      </w:r>
    </w:p>
    <w:p>
      <w:pPr>
        <w:pStyle w:val="ListBullet"/>
      </w:pPr>
      <w:r>
        <w:t>统一团队目标</w:t>
      </w:r>
    </w:p>
    <w:p>
      <w:pPr>
        <w:pStyle w:val="ListBullet"/>
      </w:pPr>
      <w:r>
        <w:t>协调一致行动</w:t>
      </w:r>
    </w:p>
    <w:p>
      <w:pPr>
        <w:pStyle w:val="ListBullet"/>
      </w:pPr>
      <w:r>
        <w:t>共同创造成功</w:t>
      </w:r>
    </w:p>
    <w:p/>
    <w:p>
      <w:pPr>
        <w:pStyle w:val="Heading3"/>
      </w:pPr>
      <w:r>
        <w:t>4.2 相互支持</w:t>
      </w:r>
    </w:p>
    <w:p>
      <w:r>
        <w:t>**互相帮助，共同进步**</w:t>
      </w:r>
    </w:p>
    <w:p>
      <w:pPr>
        <w:pStyle w:val="ListBullet"/>
      </w:pPr>
      <w:r>
        <w:t>同事间相互帮助</w:t>
      </w:r>
    </w:p>
    <w:p>
      <w:pPr>
        <w:pStyle w:val="ListBullet"/>
      </w:pPr>
      <w:r>
        <w:t>分享经验知识</w:t>
      </w:r>
    </w:p>
    <w:p>
      <w:pPr>
        <w:pStyle w:val="ListBullet"/>
      </w:pPr>
      <w:r>
        <w:t>共同提升能力</w:t>
      </w:r>
    </w:p>
    <w:p/>
    <w:p>
      <w:r>
        <w:t>**你的成功就是我的成功**</w:t>
      </w:r>
    </w:p>
    <w:p>
      <w:pPr>
        <w:pStyle w:val="ListBullet"/>
      </w:pPr>
      <w:r>
        <w:t>团队成员荣辱与共</w:t>
      </w:r>
    </w:p>
    <w:p>
      <w:pPr>
        <w:pStyle w:val="ListBullet"/>
      </w:pPr>
      <w:r>
        <w:t>支持同事发展</w:t>
      </w:r>
    </w:p>
    <w:p>
      <w:pPr>
        <w:pStyle w:val="ListBullet"/>
      </w:pPr>
      <w:r>
        <w:t>共享成功喜悦</w:t>
      </w:r>
    </w:p>
    <w:p/>
    <w:p>
      <w:pPr>
        <w:pStyle w:val="Heading2"/>
      </w:pPr>
      <w:r>
        <w:t>第五章 学习发展标语</w:t>
      </w:r>
    </w:p>
    <w:p/>
    <w:p>
      <w:pPr>
        <w:pStyle w:val="Heading3"/>
      </w:pPr>
      <w:r>
        <w:t>5.1 学习态度</w:t>
      </w:r>
    </w:p>
    <w:p>
      <w:r>
        <w:t>**学习改变命运，知识成就未来**</w:t>
      </w:r>
    </w:p>
    <w:p>
      <w:pPr>
        <w:pStyle w:val="ListBullet"/>
      </w:pPr>
      <w:r>
        <w:t>重视学习的重要性</w:t>
      </w:r>
    </w:p>
    <w:p>
      <w:pPr>
        <w:pStyle w:val="ListBullet"/>
      </w:pPr>
      <w:r>
        <w:t>通过学习改变现状</w:t>
      </w:r>
    </w:p>
    <w:p>
      <w:pPr>
        <w:pStyle w:val="ListBullet"/>
      </w:pPr>
      <w:r>
        <w:t>用知识创造未来</w:t>
      </w:r>
    </w:p>
    <w:p/>
    <w:p>
      <w:r>
        <w:t>**活到老，学到老**</w:t>
      </w:r>
    </w:p>
    <w:p>
      <w:pPr>
        <w:pStyle w:val="ListBullet"/>
      </w:pPr>
      <w:r>
        <w:t>保持学习热情</w:t>
      </w:r>
    </w:p>
    <w:p>
      <w:pPr>
        <w:pStyle w:val="ListBullet"/>
      </w:pPr>
      <w:r>
        <w:t>持续更新知识</w:t>
      </w:r>
    </w:p>
    <w:p>
      <w:pPr>
        <w:pStyle w:val="ListBullet"/>
      </w:pPr>
      <w:r>
        <w:t>适应时代发展</w:t>
      </w:r>
    </w:p>
    <w:p/>
    <w:p>
      <w:pPr>
        <w:pStyle w:val="Heading3"/>
      </w:pPr>
      <w:r>
        <w:t>5.2 能力提升</w:t>
      </w:r>
    </w:p>
    <w:p>
      <w:r>
        <w:t>**能力决定位置，态度决定高度**</w:t>
      </w:r>
    </w:p>
    <w:p>
      <w:pPr>
        <w:pStyle w:val="ListBullet"/>
      </w:pPr>
      <w:r>
        <w:t>提升专业能力</w:t>
      </w:r>
    </w:p>
    <w:p>
      <w:pPr>
        <w:pStyle w:val="ListBullet"/>
      </w:pPr>
      <w:r>
        <w:t>保持积极态度</w:t>
      </w:r>
    </w:p>
    <w:p>
      <w:pPr>
        <w:pStyle w:val="ListBullet"/>
      </w:pPr>
      <w:r>
        <w:t>实现职业发展</w:t>
      </w:r>
    </w:p>
    <w:p/>
    <w:p>
      <w:r>
        <w:t>**今天多学一点，明天多得一点**</w:t>
      </w:r>
    </w:p>
    <w:p>
      <w:pPr>
        <w:pStyle w:val="ListBullet"/>
      </w:pPr>
      <w:r>
        <w:t>珍惜学习机会</w:t>
      </w:r>
    </w:p>
    <w:p>
      <w:pPr>
        <w:pStyle w:val="ListBullet"/>
      </w:pPr>
      <w:r>
        <w:t>积累知识技能</w:t>
      </w:r>
    </w:p>
    <w:p>
      <w:pPr>
        <w:pStyle w:val="ListBullet"/>
      </w:pPr>
      <w:r>
        <w:t>为未来做准备</w:t>
      </w:r>
    </w:p>
    <w:p/>
    <w:p>
      <w:pPr>
        <w:pStyle w:val="Heading2"/>
      </w:pPr>
      <w:r>
        <w:t>第六章 客户服务标语</w:t>
      </w:r>
    </w:p>
    <w:p/>
    <w:p>
      <w:pPr>
        <w:pStyle w:val="Heading3"/>
      </w:pPr>
      <w:r>
        <w:t>6.1 服务态度</w:t>
      </w:r>
    </w:p>
    <w:p>
      <w:r>
        <w:t>**微笑服务，真诚待客**</w:t>
      </w:r>
    </w:p>
    <w:p>
      <w:pPr>
        <w:pStyle w:val="ListBullet"/>
      </w:pPr>
      <w:r>
        <w:t>保持微笑服务</w:t>
      </w:r>
    </w:p>
    <w:p>
      <w:pPr>
        <w:pStyle w:val="ListBullet"/>
      </w:pPr>
      <w:r>
        <w:t>真诚对待客户</w:t>
      </w:r>
    </w:p>
    <w:p>
      <w:pPr>
        <w:pStyle w:val="ListBullet"/>
      </w:pPr>
      <w:r>
        <w:t>传递正能量</w:t>
      </w:r>
    </w:p>
    <w:p/>
    <w:p>
      <w:r>
        <w:t>**客户满意是我们的追求**</w:t>
      </w:r>
    </w:p>
    <w:p>
      <w:pPr>
        <w:pStyle w:val="ListBullet"/>
      </w:pPr>
      <w:r>
        <w:t>以客户满意为目标</w:t>
      </w:r>
    </w:p>
    <w:p>
      <w:pPr>
        <w:pStyle w:val="ListBullet"/>
      </w:pPr>
      <w:r>
        <w:t>持续改进服务质量</w:t>
      </w:r>
    </w:p>
    <w:p>
      <w:pPr>
        <w:pStyle w:val="ListBullet"/>
      </w:pPr>
      <w:r>
        <w:t>超越客户期望</w:t>
      </w:r>
    </w:p>
    <w:p/>
    <w:p>
      <w:pPr>
        <w:pStyle w:val="Heading3"/>
      </w:pPr>
      <w:r>
        <w:t>6.2 服务质量</w:t>
      </w:r>
    </w:p>
    <w:p>
      <w:r>
        <w:t>**服务无小事，处处见真情**</w:t>
      </w:r>
    </w:p>
    <w:p>
      <w:pPr>
        <w:pStyle w:val="ListBullet"/>
      </w:pPr>
      <w:r>
        <w:t>重视每个服务细节</w:t>
      </w:r>
    </w:p>
    <w:p>
      <w:pPr>
        <w:pStyle w:val="ListBullet"/>
      </w:pPr>
      <w:r>
        <w:t>用心对待客户需求</w:t>
      </w:r>
    </w:p>
    <w:p>
      <w:pPr>
        <w:pStyle w:val="ListBullet"/>
      </w:pPr>
      <w:r>
        <w:t>体现人文关怀</w:t>
      </w:r>
    </w:p>
    <w:p/>
    <w:p>
      <w:r>
        <w:t>**快速响应，及时解决**</w:t>
      </w:r>
    </w:p>
    <w:p>
      <w:pPr>
        <w:pStyle w:val="ListBullet"/>
      </w:pPr>
      <w:r>
        <w:t>快速响应客户需求</w:t>
      </w:r>
    </w:p>
    <w:p>
      <w:pPr>
        <w:pStyle w:val="ListBullet"/>
      </w:pPr>
      <w:r>
        <w:t>及时解决客户问题</w:t>
      </w:r>
    </w:p>
    <w:p>
      <w:pPr>
        <w:pStyle w:val="ListBullet"/>
      </w:pPr>
      <w:r>
        <w:t>提升服务效率</w:t>
      </w:r>
    </w:p>
    <w:p/>
    <w:p>
      <w:pPr>
        <w:pStyle w:val="Heading2"/>
      </w:pPr>
      <w:r>
        <w:t>第七章 创新发展标语</w:t>
      </w:r>
    </w:p>
    <w:p/>
    <w:p>
      <w:pPr>
        <w:pStyle w:val="Heading3"/>
      </w:pPr>
      <w:r>
        <w:t>7.1 创新思维</w:t>
      </w:r>
    </w:p>
    <w:p>
      <w:r>
        <w:t>**创新是发展的动力**</w:t>
      </w:r>
    </w:p>
    <w:p>
      <w:pPr>
        <w:pStyle w:val="ListBullet"/>
      </w:pPr>
      <w:r>
        <w:t>鼓励创新思维</w:t>
      </w:r>
    </w:p>
    <w:p>
      <w:pPr>
        <w:pStyle w:val="ListBullet"/>
      </w:pPr>
      <w:r>
        <w:t>推动业务发展</w:t>
      </w:r>
    </w:p>
    <w:p>
      <w:pPr>
        <w:pStyle w:val="ListBullet"/>
      </w:pPr>
      <w:r>
        <w:t>保持竞争优势</w:t>
      </w:r>
    </w:p>
    <w:p/>
    <w:p>
      <w:r>
        <w:t>**思路决定出路**</w:t>
      </w:r>
    </w:p>
    <w:p>
      <w:pPr>
        <w:pStyle w:val="ListBullet"/>
      </w:pPr>
      <w:r>
        <w:t>开拓创新思路</w:t>
      </w:r>
    </w:p>
    <w:p>
      <w:pPr>
        <w:pStyle w:val="ListBullet"/>
      </w:pPr>
      <w:r>
        <w:t>寻找发展机会</w:t>
      </w:r>
    </w:p>
    <w:p>
      <w:pPr>
        <w:pStyle w:val="ListBullet"/>
      </w:pPr>
      <w:r>
        <w:t>创造美好未来</w:t>
      </w:r>
    </w:p>
    <w:p/>
    <w:p>
      <w:pPr>
        <w:pStyle w:val="Heading3"/>
      </w:pPr>
      <w:r>
        <w:t>7.2 持续改进</w:t>
      </w:r>
    </w:p>
    <w:p>
      <w:r>
        <w:t>**今天比昨天更好**</w:t>
      </w:r>
    </w:p>
    <w:p>
      <w:pPr>
        <w:pStyle w:val="ListBullet"/>
      </w:pPr>
      <w:r>
        <w:t>持续改进工作</w:t>
      </w:r>
    </w:p>
    <w:p>
      <w:pPr>
        <w:pStyle w:val="ListBullet"/>
      </w:pPr>
      <w:r>
        <w:t>每天都有进步</w:t>
      </w:r>
    </w:p>
    <w:p>
      <w:pPr>
        <w:pStyle w:val="ListBullet"/>
      </w:pPr>
      <w:r>
        <w:t>追求更高标准</w:t>
      </w:r>
    </w:p>
    <w:p/>
    <w:p>
      <w:r>
        <w:t>**改进无止境，创新无极限**</w:t>
      </w:r>
    </w:p>
    <w:p>
      <w:pPr>
        <w:pStyle w:val="ListBullet"/>
      </w:pPr>
      <w:r>
        <w:t>持续改进理念</w:t>
      </w:r>
    </w:p>
    <w:p>
      <w:pPr>
        <w:pStyle w:val="ListBullet"/>
      </w:pPr>
      <w:r>
        <w:t>不断创新发展</w:t>
      </w:r>
    </w:p>
    <w:p>
      <w:pPr>
        <w:pStyle w:val="ListBullet"/>
      </w:pPr>
      <w:r>
        <w:t>追求卓越品质</w:t>
      </w:r>
    </w:p>
    <w:p/>
    <w:p>
      <w:pPr>
        <w:pStyle w:val="Heading2"/>
      </w:pPr>
      <w:r>
        <w:t>第八章 企业文化宣传</w:t>
      </w:r>
    </w:p>
    <w:p/>
    <w:p>
      <w:pPr>
        <w:pStyle w:val="Heading3"/>
      </w:pPr>
      <w:r>
        <w:t>8.1 企业价值观</w:t>
      </w:r>
    </w:p>
    <w:p>
      <w:r>
        <w:t>**诚信、创新、协作、共赢**</w:t>
      </w:r>
    </w:p>
    <w:p>
      <w:pPr>
        <w:pStyle w:val="ListBullet"/>
      </w:pPr>
      <w:r>
        <w:t>诚信经营理念</w:t>
      </w:r>
    </w:p>
    <w:p>
      <w:pPr>
        <w:pStyle w:val="ListBullet"/>
      </w:pPr>
      <w:r>
        <w:t>创新发展思维</w:t>
      </w:r>
    </w:p>
    <w:p>
      <w:pPr>
        <w:pStyle w:val="ListBullet"/>
      </w:pPr>
      <w:r>
        <w:t>协作共事精神</w:t>
      </w:r>
    </w:p>
    <w:p>
      <w:pPr>
        <w:pStyle w:val="ListBullet"/>
      </w:pPr>
      <w:r>
        <w:t>共赢合作态度</w:t>
      </w:r>
    </w:p>
    <w:p/>
    <w:p>
      <w:r>
        <w:t>**品质铸就品牌，服务赢得市场**</w:t>
      </w:r>
    </w:p>
    <w:p>
      <w:pPr>
        <w:pStyle w:val="ListBullet"/>
      </w:pPr>
      <w:r>
        <w:t>以品质树立品牌</w:t>
      </w:r>
    </w:p>
    <w:p>
      <w:pPr>
        <w:pStyle w:val="ListBullet"/>
      </w:pPr>
      <w:r>
        <w:t>用服务赢得客户</w:t>
      </w:r>
    </w:p>
    <w:p>
      <w:pPr>
        <w:pStyle w:val="ListBullet"/>
      </w:pPr>
      <w:r>
        <w:t>占领市场份额</w:t>
      </w:r>
    </w:p>
    <w:p/>
    <w:p>
      <w:pPr>
        <w:pStyle w:val="Heading3"/>
      </w:pPr>
      <w:r>
        <w:t>8.2 企业愿景</w:t>
      </w:r>
    </w:p>
    <w:p>
      <w:r>
        <w:t>**成为行业领先的优秀企业**</w:t>
      </w:r>
    </w:p>
    <w:p>
      <w:pPr>
        <w:pStyle w:val="ListBullet"/>
      </w:pPr>
      <w:r>
        <w:t>追求行业领先地位</w:t>
      </w:r>
    </w:p>
    <w:p>
      <w:pPr>
        <w:pStyle w:val="ListBullet"/>
      </w:pPr>
      <w:r>
        <w:t>建设优秀企业文化</w:t>
      </w:r>
    </w:p>
    <w:p>
      <w:pPr>
        <w:pStyle w:val="ListBullet"/>
      </w:pPr>
      <w:r>
        <w:t>实现可持续发展</w:t>
      </w:r>
    </w:p>
    <w:p/>
    <w:p>
      <w:r>
        <w:t>**让客户满意，让员工自豪**</w:t>
      </w:r>
    </w:p>
    <w:p>
      <w:pPr>
        <w:pStyle w:val="ListBullet"/>
      </w:pPr>
      <w:r>
        <w:t>客户满意是目标</w:t>
      </w:r>
    </w:p>
    <w:p>
      <w:pPr>
        <w:pStyle w:val="ListBullet"/>
      </w:pPr>
      <w:r>
        <w:t>员工自豪是动力</w:t>
      </w:r>
    </w:p>
    <w:p>
      <w:pPr>
        <w:pStyle w:val="ListBullet"/>
      </w:pPr>
      <w:r>
        <w:t>企业发展是结果</w:t>
      </w:r>
    </w:p>
    <w:p/>
    <w:p>
      <w:pPr>
        <w:pStyle w:val="Heading2"/>
      </w:pPr>
      <w:r>
        <w:t>第九章 安全质量标语</w:t>
      </w:r>
    </w:p>
    <w:p/>
    <w:p>
      <w:pPr>
        <w:pStyle w:val="Heading3"/>
      </w:pPr>
      <w:r>
        <w:t>9.1 安全意识</w:t>
      </w:r>
    </w:p>
    <w:p>
      <w:r>
        <w:t>**安全第一，预防为主**</w:t>
      </w:r>
    </w:p>
    <w:p>
      <w:pPr>
        <w:pStyle w:val="ListBullet"/>
      </w:pPr>
      <w:r>
        <w:t>树立安全意识</w:t>
      </w:r>
    </w:p>
    <w:p>
      <w:pPr>
        <w:pStyle w:val="ListBullet"/>
      </w:pPr>
      <w:r>
        <w:t>做好预防工作</w:t>
      </w:r>
    </w:p>
    <w:p>
      <w:pPr>
        <w:pStyle w:val="ListBullet"/>
      </w:pPr>
      <w:r>
        <w:t>确保工作安全</w:t>
      </w:r>
    </w:p>
    <w:p/>
    <w:p>
      <w:r>
        <w:t>**安全生产，人人有责**</w:t>
      </w:r>
    </w:p>
    <w:p>
      <w:pPr>
        <w:pStyle w:val="ListBullet"/>
      </w:pPr>
      <w:r>
        <w:t>每个人都要负责</w:t>
      </w:r>
    </w:p>
    <w:p>
      <w:pPr>
        <w:pStyle w:val="ListBullet"/>
      </w:pPr>
      <w:r>
        <w:t>共同维护安全</w:t>
      </w:r>
    </w:p>
    <w:p>
      <w:pPr>
        <w:pStyle w:val="ListBullet"/>
      </w:pPr>
      <w:r>
        <w:t>创造安全环境</w:t>
      </w:r>
    </w:p>
    <w:p/>
    <w:p>
      <w:pPr>
        <w:pStyle w:val="Heading3"/>
      </w:pPr>
      <w:r>
        <w:t>9.2 质量意识</w:t>
      </w:r>
    </w:p>
    <w:p>
      <w:r>
        <w:t>**质量是企业的生命**</w:t>
      </w:r>
    </w:p>
    <w:p>
      <w:pPr>
        <w:pStyle w:val="ListBullet"/>
      </w:pPr>
      <w:r>
        <w:t>重视产品质量</w:t>
      </w:r>
    </w:p>
    <w:p>
      <w:pPr>
        <w:pStyle w:val="ListBullet"/>
      </w:pPr>
      <w:r>
        <w:t>严格质量控制</w:t>
      </w:r>
    </w:p>
    <w:p>
      <w:pPr>
        <w:pStyle w:val="ListBullet"/>
      </w:pPr>
      <w:r>
        <w:t>保证客户满意</w:t>
      </w:r>
    </w:p>
    <w:p/>
    <w:p>
      <w:r>
        <w:t>**零缺陷，零投诉**</w:t>
      </w:r>
    </w:p>
    <w:p>
      <w:pPr>
        <w:pStyle w:val="ListBullet"/>
      </w:pPr>
      <w:r>
        <w:t>追求完美质量</w:t>
      </w:r>
    </w:p>
    <w:p>
      <w:pPr>
        <w:pStyle w:val="ListBullet"/>
      </w:pPr>
      <w:r>
        <w:t>避免客户投诉</w:t>
      </w:r>
    </w:p>
    <w:p>
      <w:pPr>
        <w:pStyle w:val="ListBullet"/>
      </w:pPr>
      <w:r>
        <w:t>提升企业形象</w:t>
      </w:r>
    </w:p>
    <w:p/>
    <w:p>
      <w:pPr>
        <w:pStyle w:val="Heading2"/>
      </w:pPr>
      <w:r>
        <w:t>第十章 激励口号</w:t>
      </w:r>
    </w:p>
    <w:p/>
    <w:p>
      <w:pPr>
        <w:pStyle w:val="Heading3"/>
      </w:pPr>
      <w:r>
        <w:t>10.1 奋斗精神</w:t>
      </w:r>
    </w:p>
    <w:p>
      <w:r>
        <w:t>**拼搏成就梦想**</w:t>
      </w:r>
    </w:p>
    <w:p>
      <w:pPr>
        <w:pStyle w:val="ListBullet"/>
      </w:pPr>
      <w:r>
        <w:t>通过拼搏努力</w:t>
      </w:r>
    </w:p>
    <w:p>
      <w:pPr>
        <w:pStyle w:val="ListBullet"/>
      </w:pPr>
      <w:r>
        <w:t>实现个人梦想</w:t>
      </w:r>
    </w:p>
    <w:p>
      <w:pPr>
        <w:pStyle w:val="ListBullet"/>
      </w:pPr>
      <w:r>
        <w:t>创造美好未来</w:t>
      </w:r>
    </w:p>
    <w:p/>
    <w:p>
      <w:r>
        <w:t>**奋斗者最美丽**</w:t>
      </w:r>
    </w:p>
    <w:p>
      <w:pPr>
        <w:pStyle w:val="ListBullet"/>
      </w:pPr>
      <w:r>
        <w:t>赞美奋斗精神</w:t>
      </w:r>
    </w:p>
    <w:p>
      <w:pPr>
        <w:pStyle w:val="ListBullet"/>
      </w:pPr>
      <w:r>
        <w:t>鼓励努力工作</w:t>
      </w:r>
    </w:p>
    <w:p>
      <w:pPr>
        <w:pStyle w:val="ListBullet"/>
      </w:pPr>
      <w:r>
        <w:t>展现青春活力</w:t>
      </w:r>
    </w:p>
    <w:p/>
    <w:p>
      <w:pPr>
        <w:pStyle w:val="Heading3"/>
      </w:pPr>
      <w:r>
        <w:t>10.2 成功信念</w:t>
      </w:r>
    </w:p>
    <w:p>
      <w:r>
        <w:t>**相信自己，一定成功**</w:t>
      </w:r>
    </w:p>
    <w:p>
      <w:pPr>
        <w:pStyle w:val="ListBullet"/>
      </w:pPr>
      <w:r>
        <w:t>建立自信心</w:t>
      </w:r>
    </w:p>
    <w:p>
      <w:pPr>
        <w:pStyle w:val="ListBullet"/>
      </w:pPr>
      <w:r>
        <w:t>坚持不懈努力</w:t>
      </w:r>
    </w:p>
    <w:p>
      <w:pPr>
        <w:pStyle w:val="ListBullet"/>
      </w:pPr>
      <w:r>
        <w:t>最终获得成功</w:t>
      </w:r>
    </w:p>
    <w:p/>
    <w:p>
      <w:r>
        <w:t>**成功源于坚持**</w:t>
      </w:r>
    </w:p>
    <w:p>
      <w:pPr>
        <w:pStyle w:val="ListBullet"/>
      </w:pPr>
      <w:r>
        <w:t>坚持是成功关键</w:t>
      </w:r>
    </w:p>
    <w:p>
      <w:pPr>
        <w:pStyle w:val="ListBullet"/>
      </w:pPr>
      <w:r>
        <w:t>不轻易放弃</w:t>
      </w:r>
    </w:p>
    <w:p>
      <w:pPr>
        <w:pStyle w:val="ListBullet"/>
      </w:pPr>
      <w:r>
        <w:t>持之以恒努力</w:t>
      </w:r>
    </w:p>
    <w:p/>
    <w:p>
      <w:pPr>
        <w:pStyle w:val="Heading2"/>
      </w:pPr>
      <w:r>
        <w:t>第十一章 标语使用规范</w:t>
      </w:r>
    </w:p>
    <w:p/>
    <w:p>
      <w:pPr>
        <w:pStyle w:val="Heading3"/>
      </w:pPr>
      <w:r>
        <w:t>11.1 悬挂位置</w:t>
      </w:r>
    </w:p>
    <w:p>
      <w:pPr>
        <w:pStyle w:val="Heading4"/>
      </w:pPr>
      <w:r>
        <w:t>办公区域</w:t>
      </w:r>
    </w:p>
    <w:p>
      <w:pPr>
        <w:pStyle w:val="ListBullet"/>
      </w:pPr>
      <w:r>
        <w:t>**前台接待区**："微笑服务，真诚待客"</w:t>
      </w:r>
    </w:p>
    <w:p>
      <w:pPr>
        <w:pStyle w:val="ListBullet"/>
      </w:pPr>
      <w:r>
        <w:t>**办公室入口**："客户至上，诚信为本"</w:t>
      </w:r>
    </w:p>
    <w:p>
      <w:pPr>
        <w:pStyle w:val="ListBullet"/>
      </w:pPr>
      <w:r>
        <w:t>**会议室**："团结就是力量"</w:t>
      </w:r>
    </w:p>
    <w:p>
      <w:pPr>
        <w:pStyle w:val="ListBullet"/>
      </w:pPr>
      <w:r>
        <w:t>**工作区域**："专业高效，追求卓越"</w:t>
      </w:r>
    </w:p>
    <w:p/>
    <w:p>
      <w:pPr>
        <w:pStyle w:val="Heading4"/>
      </w:pPr>
      <w:r>
        <w:t>走廊通道</w:t>
      </w:r>
    </w:p>
    <w:p>
      <w:pPr>
        <w:pStyle w:val="ListBullet"/>
      </w:pPr>
      <w:r>
        <w:t>**主通道**："品质铸就品牌，服务赢得市场"</w:t>
      </w:r>
    </w:p>
    <w:p>
      <w:pPr>
        <w:pStyle w:val="ListBullet"/>
      </w:pPr>
      <w:r>
        <w:t>**楼梯间**："今天比昨天更好"</w:t>
      </w:r>
    </w:p>
    <w:p>
      <w:pPr>
        <w:pStyle w:val="ListBullet"/>
      </w:pPr>
      <w:r>
        <w:t>**电梯口**："学习改变命运，知识成就未来"</w:t>
      </w:r>
    </w:p>
    <w:p/>
    <w:p>
      <w:pPr>
        <w:pStyle w:val="Heading3"/>
      </w:pPr>
      <w:r>
        <w:t>11.2 制作标准</w:t>
      </w:r>
    </w:p>
    <w:p>
      <w:pPr>
        <w:pStyle w:val="Heading4"/>
      </w:pPr>
      <w:r>
        <w:t>材质要求</w:t>
      </w:r>
    </w:p>
    <w:p>
      <w:pPr>
        <w:pStyle w:val="ListBullet"/>
      </w:pPr>
      <w:r>
        <w:t>采用优质亚克力或铝合金材质</w:t>
      </w:r>
    </w:p>
    <w:p>
      <w:pPr>
        <w:pStyle w:val="ListBullet"/>
      </w:pPr>
      <w:r>
        <w:t>表面光滑，不易褪色</w:t>
      </w:r>
    </w:p>
    <w:p>
      <w:pPr>
        <w:pStyle w:val="ListBullet"/>
      </w:pPr>
      <w:r>
        <w:t>字体清晰，易于阅读</w:t>
      </w:r>
    </w:p>
    <w:p>
      <w:pPr>
        <w:pStyle w:val="ListBullet"/>
      </w:pPr>
      <w:r>
        <w:t>安装牢固，安全可靠</w:t>
      </w:r>
    </w:p>
    <w:p/>
    <w:p>
      <w:pPr>
        <w:pStyle w:val="Heading4"/>
      </w:pPr>
      <w:r>
        <w:t>尺寸规格</w:t>
      </w:r>
    </w:p>
    <w:p>
      <w:pPr>
        <w:pStyle w:val="ListBullet"/>
      </w:pPr>
      <w:r>
        <w:t>**大型标语**：120cm×30cm</w:t>
      </w:r>
    </w:p>
    <w:p>
      <w:pPr>
        <w:pStyle w:val="ListBullet"/>
      </w:pPr>
      <w:r>
        <w:t>**中型标语**：80cm×20cm</w:t>
      </w:r>
    </w:p>
    <w:p>
      <w:pPr>
        <w:pStyle w:val="ListBullet"/>
      </w:pPr>
      <w:r>
        <w:t>**小型标语**：60cm×15cm</w:t>
      </w:r>
    </w:p>
    <w:p>
      <w:pPr>
        <w:pStyle w:val="ListBullet"/>
      </w:pPr>
      <w:r>
        <w:t>**字体大小**：根据尺寸合理配置</w:t>
      </w:r>
    </w:p>
    <w:p/>
    <w:p>
      <w:pPr>
        <w:pStyle w:val="Heading4"/>
      </w:pPr>
      <w:r>
        <w:t>色彩搭配</w:t>
      </w:r>
    </w:p>
    <w:p>
      <w:pPr>
        <w:pStyle w:val="ListBullet"/>
      </w:pPr>
      <w:r>
        <w:t>**主色调**：企业标准色</w:t>
      </w:r>
    </w:p>
    <w:p>
      <w:pPr>
        <w:pStyle w:val="ListBullet"/>
      </w:pPr>
      <w:r>
        <w:t>**字体颜色**：深色系，便于阅读</w:t>
      </w:r>
    </w:p>
    <w:p>
      <w:pPr>
        <w:pStyle w:val="ListBullet"/>
      </w:pPr>
      <w:r>
        <w:t>**背景颜色**：浅色系，形成对比</w:t>
      </w:r>
    </w:p>
    <w:p>
      <w:pPr>
        <w:pStyle w:val="ListBullet"/>
      </w:pPr>
      <w:r>
        <w:t>**整体风格**：简洁大方，专业美观</w:t>
      </w:r>
    </w:p>
    <w:p/>
    <w:p>
      <w:pPr>
        <w:pStyle w:val="Heading3"/>
      </w:pPr>
      <w:r>
        <w:t>11.3 维护管理</w:t>
      </w:r>
    </w:p>
    <w:p>
      <w:pPr>
        <w:pStyle w:val="Heading4"/>
      </w:pPr>
      <w:r>
        <w:t>日常维护</w:t>
      </w:r>
    </w:p>
    <w:p>
      <w:pPr>
        <w:pStyle w:val="ListBullet"/>
      </w:pPr>
      <w:r>
        <w:t>定期清洁标语表面</w:t>
      </w:r>
    </w:p>
    <w:p>
      <w:pPr>
        <w:pStyle w:val="ListBullet"/>
      </w:pPr>
      <w:r>
        <w:t>检查安装是否牢固</w:t>
      </w:r>
    </w:p>
    <w:p>
      <w:pPr>
        <w:pStyle w:val="ListBullet"/>
      </w:pPr>
      <w:r>
        <w:t>及时更换损坏标语</w:t>
      </w:r>
    </w:p>
    <w:p>
      <w:pPr>
        <w:pStyle w:val="ListBullet"/>
      </w:pPr>
      <w:r>
        <w:t>保持标语整洁美观</w:t>
      </w:r>
    </w:p>
    <w:p/>
    <w:p>
      <w:pPr>
        <w:pStyle w:val="Heading4"/>
      </w:pPr>
      <w:r>
        <w:t>更新管理</w:t>
      </w:r>
    </w:p>
    <w:p>
      <w:pPr>
        <w:pStyle w:val="ListBullet"/>
      </w:pPr>
      <w:r>
        <w:t>根据需要更新标语内容</w:t>
      </w:r>
    </w:p>
    <w:p>
      <w:pPr>
        <w:pStyle w:val="ListBullet"/>
      </w:pPr>
      <w:r>
        <w:t>结合企业发展调整宣传重点</w:t>
      </w:r>
    </w:p>
    <w:p>
      <w:pPr>
        <w:pStyle w:val="ListBullet"/>
      </w:pPr>
      <w:r>
        <w:t>定期评估标语效果</w:t>
      </w:r>
    </w:p>
    <w:p>
      <w:pPr>
        <w:pStyle w:val="ListBullet"/>
      </w:pPr>
      <w:r>
        <w:t>持续改进宣传效果</w:t>
      </w:r>
    </w:p>
    <w:p/>
    <w:p>
      <w:pPr>
        <w:pStyle w:val="Heading2"/>
      </w:pPr>
      <w:r>
        <w:t>第十二章 宣传效果评估</w:t>
      </w:r>
    </w:p>
    <w:p/>
    <w:p>
      <w:pPr>
        <w:pStyle w:val="Heading3"/>
      </w:pPr>
      <w:r>
        <w:t>12.1 评估指标</w:t>
      </w:r>
    </w:p>
    <w:p>
      <w:pPr>
        <w:pStyle w:val="Heading4"/>
      </w:pPr>
      <w:r>
        <w:t>知晓度评估</w:t>
      </w:r>
    </w:p>
    <w:p>
      <w:pPr>
        <w:pStyle w:val="ListBullet"/>
      </w:pPr>
      <w:r>
        <w:t>员工对标语内容的知晓程度</w:t>
      </w:r>
    </w:p>
    <w:p>
      <w:pPr>
        <w:pStyle w:val="ListBullet"/>
      </w:pPr>
      <w:r>
        <w:t>标语理念的理解深度</w:t>
      </w:r>
    </w:p>
    <w:p>
      <w:pPr>
        <w:pStyle w:val="ListBullet"/>
      </w:pPr>
      <w:r>
        <w:t>标语精神的认同度</w:t>
      </w:r>
    </w:p>
    <w:p>
      <w:pPr>
        <w:pStyle w:val="ListBullet"/>
      </w:pPr>
      <w:r>
        <w:t>标语内容的记忆度</w:t>
      </w:r>
    </w:p>
    <w:p/>
    <w:p>
      <w:pPr>
        <w:pStyle w:val="Heading4"/>
      </w:pPr>
      <w:r>
        <w:t>行为改变评估</w:t>
      </w:r>
    </w:p>
    <w:p>
      <w:pPr>
        <w:pStyle w:val="ListBullet"/>
      </w:pPr>
      <w:r>
        <w:t>员工工作态度的改善</w:t>
      </w:r>
    </w:p>
    <w:p>
      <w:pPr>
        <w:pStyle w:val="ListBullet"/>
      </w:pPr>
      <w:r>
        <w:t>服务质量的提升</w:t>
      </w:r>
    </w:p>
    <w:p>
      <w:pPr>
        <w:pStyle w:val="ListBullet"/>
      </w:pPr>
      <w:r>
        <w:t>团队协作的加强</w:t>
      </w:r>
    </w:p>
    <w:p>
      <w:pPr>
        <w:pStyle w:val="ListBullet"/>
      </w:pPr>
      <w:r>
        <w:t>学习积极性的提高</w:t>
      </w:r>
    </w:p>
    <w:p/>
    <w:p>
      <w:pPr>
        <w:pStyle w:val="Heading3"/>
      </w:pPr>
      <w:r>
        <w:t>12.2 评估方法</w:t>
      </w:r>
    </w:p>
    <w:p>
      <w:pPr>
        <w:pStyle w:val="Heading4"/>
      </w:pPr>
      <w:r>
        <w:t>问卷调查</w:t>
      </w:r>
    </w:p>
    <w:p>
      <w:pPr>
        <w:pStyle w:val="ListBullet"/>
      </w:pPr>
      <w:r>
        <w:t>定期开展员工问卷调查</w:t>
      </w:r>
    </w:p>
    <w:p>
      <w:pPr>
        <w:pStyle w:val="ListBullet"/>
      </w:pPr>
      <w:r>
        <w:t>了解标语宣传效果</w:t>
      </w:r>
    </w:p>
    <w:p>
      <w:pPr>
        <w:pStyle w:val="ListBullet"/>
      </w:pPr>
      <w:r>
        <w:t>收集改进意见建议</w:t>
      </w:r>
    </w:p>
    <w:p>
      <w:pPr>
        <w:pStyle w:val="ListBullet"/>
      </w:pPr>
      <w:r>
        <w:t>分析宣传效果数据</w:t>
      </w:r>
    </w:p>
    <w:p/>
    <w:p>
      <w:pPr>
        <w:pStyle w:val="Heading4"/>
      </w:pPr>
      <w:r>
        <w:t>观察评估</w:t>
      </w:r>
    </w:p>
    <w:p>
      <w:pPr>
        <w:pStyle w:val="ListBullet"/>
      </w:pPr>
      <w:r>
        <w:t>观察员工行为变化</w:t>
      </w:r>
    </w:p>
    <w:p>
      <w:pPr>
        <w:pStyle w:val="ListBullet"/>
      </w:pPr>
      <w:r>
        <w:t>评估工作氛围改善</w:t>
      </w:r>
    </w:p>
    <w:p>
      <w:pPr>
        <w:pStyle w:val="ListBullet"/>
      </w:pPr>
      <w:r>
        <w:t>检查标语执行情况</w:t>
      </w:r>
    </w:p>
    <w:p>
      <w:pPr>
        <w:pStyle w:val="ListBullet"/>
      </w:pPr>
      <w:r>
        <w:t>分析宣传实际效果</w:t>
      </w:r>
    </w:p>
    <w:p/>
    <w:p>
      <w:pPr>
        <w:pStyle w:val="Heading3"/>
      </w:pPr>
      <w:r>
        <w:t>12.3 持续改进</w:t>
      </w:r>
    </w:p>
    <w:p>
      <w:pPr>
        <w:pStyle w:val="Heading4"/>
      </w:pPr>
      <w:r>
        <w:t>内容优化</w:t>
      </w:r>
    </w:p>
    <w:p>
      <w:pPr>
        <w:pStyle w:val="ListBullet"/>
      </w:pPr>
      <w:r>
        <w:t>根据评估结果调整标语内容</w:t>
      </w:r>
    </w:p>
    <w:p>
      <w:pPr>
        <w:pStyle w:val="ListBullet"/>
      </w:pPr>
      <w:r>
        <w:t>增加针对性强的标语</w:t>
      </w:r>
    </w:p>
    <w:p>
      <w:pPr>
        <w:pStyle w:val="ListBullet"/>
      </w:pPr>
      <w:r>
        <w:t>删除效果不佳的标语</w:t>
      </w:r>
    </w:p>
    <w:p>
      <w:pPr>
        <w:pStyle w:val="ListBullet"/>
      </w:pPr>
      <w:r>
        <w:t>持续优化宣传效果</w:t>
      </w:r>
    </w:p>
    <w:p/>
    <w:p>
      <w:pPr>
        <w:pStyle w:val="Heading4"/>
      </w:pPr>
      <w:r>
        <w:t>方式创新</w:t>
      </w:r>
    </w:p>
    <w:p>
      <w:pPr>
        <w:pStyle w:val="ListBullet"/>
      </w:pPr>
      <w:r>
        <w:t>探索新的宣传方式</w:t>
      </w:r>
    </w:p>
    <w:p>
      <w:pPr>
        <w:pStyle w:val="ListBullet"/>
      </w:pPr>
      <w:r>
        <w:t>结合数字化宣传手段</w:t>
      </w:r>
    </w:p>
    <w:p>
      <w:pPr>
        <w:pStyle w:val="ListBullet"/>
      </w:pPr>
      <w:r>
        <w:t>增强宣传互动性</w:t>
      </w:r>
    </w:p>
    <w:p>
      <w:pPr>
        <w:pStyle w:val="ListBullet"/>
      </w:pPr>
      <w:r>
        <w:t>提升宣传吸引力</w:t>
      </w:r>
    </w:p>
    <w:p/>
    <w:p>
      <w:pPr>
        <w:pStyle w:val="Heading2"/>
      </w:pPr>
      <w:r>
        <w:t>第十三章 附则</w:t>
      </w:r>
    </w:p>
    <w:p/>
    <w:p>
      <w:pPr>
        <w:pStyle w:val="Heading3"/>
      </w:pPr>
      <w:r>
        <w:t>13.1 执行责任</w:t>
      </w:r>
    </w:p>
    <w:p>
      <w:r>
        <w:t>业务主管负责标语宣传的组织实施，全体员工应积极响应，共同营造良好的企业文化氛围。</w:t>
      </w:r>
    </w:p>
    <w:p/>
    <w:p>
      <w:pPr>
        <w:pStyle w:val="Heading3"/>
      </w:pPr>
      <w:r>
        <w:t>13.2 更新机制</w:t>
      </w:r>
    </w:p>
    <w:p>
      <w:r>
        <w:t>根据企业发展需要和宣传效果，适时更新标语内容，确保宣传的时效性和针对性。</w:t>
      </w:r>
    </w:p>
    <w:p/>
    <w:p>
      <w:pPr>
        <w:pStyle w:val="Heading3"/>
      </w:pPr>
      <w:r>
        <w:t>13.3 解释权限</w:t>
      </w:r>
    </w:p>
    <w:p>
      <w:r>
        <w:t>本宣传内容由业务部负责解释和管理。</w:t>
      </w:r>
    </w:p>
    <w:p/>
    <w:p>
      <w:pPr>
        <w:pStyle w:val="Heading3"/>
      </w:pPr>
      <w:r>
        <w:t>13.4 生效时间</w:t>
      </w:r>
    </w:p>
    <w:p>
      <w:r>
        <w:t>本宣传内容自发布之日起生效执行。</w:t>
      </w:r>
    </w:p>
    <w:p/>
    <w:p>
      <w:r>
        <w:t>---</w:t>
      </w:r>
    </w:p>
    <w:p>
      <w:r>
        <w:t>**制定部门**：业务部</w:t>
      </w:r>
    </w:p>
    <w:p>
      <w:r>
        <w:t>**审核部门**：行政部</w:t>
      </w:r>
    </w:p>
    <w:p>
      <w:r>
        <w:t>**批准部门**：总经办</w:t>
      </w:r>
    </w:p>
    <w:p>
      <w:r>
        <w:t>**制定日期**：2025年1月</w:t>
      </w:r>
    </w:p>
    <w:p>
      <w:r>
        <w:t>**版本号**：V1.0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