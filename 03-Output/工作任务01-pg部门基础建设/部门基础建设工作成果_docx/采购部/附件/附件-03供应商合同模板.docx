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供应商合同模板</w:t>
      </w:r>
    </w:p>
    <w:p/>
    <w:p>
      <w:pPr>
        <w:pStyle w:val="Heading2"/>
      </w:pPr>
      <w:r>
        <w:t>采购合同</w:t>
      </w:r>
    </w:p>
    <w:p/>
    <w:p>
      <w:r>
        <w:t>**合同编号：** ________________</w:t>
      </w:r>
    </w:p>
    <w:p/>
    <w:p>
      <w:r>
        <w:t>**甲方（采购方）：** [公司名称]</w:t>
      </w:r>
    </w:p>
    <w:p>
      <w:r>
        <w:t>**地址：** [公司地址]</w:t>
      </w:r>
    </w:p>
    <w:p>
      <w:r>
        <w:t>**法定代表人：** [姓名]</w:t>
      </w:r>
    </w:p>
    <w:p>
      <w:r>
        <w:t>**联系电话：** [电话号码]</w:t>
      </w:r>
    </w:p>
    <w:p>
      <w:r>
        <w:t>**传真：** [传真号码]</w:t>
      </w:r>
    </w:p>
    <w:p/>
    <w:p>
      <w:r>
        <w:t>**乙方（供应方）：** ________________</w:t>
      </w:r>
    </w:p>
    <w:p>
      <w:r>
        <w:t>**地址：** ________________</w:t>
      </w:r>
    </w:p>
    <w:p>
      <w:r>
        <w:t>**法定代表人：** ________________</w:t>
      </w:r>
    </w:p>
    <w:p>
      <w:r>
        <w:t>**联系电话：** ________________</w:t>
      </w:r>
    </w:p>
    <w:p>
      <w:r>
        <w:t>**传真：** ________________</w:t>
      </w:r>
    </w:p>
    <w:p/>
    <w:p>
      <w:r>
        <w:t>根据《中华人民共和国合同法》及相关法律法规，甲乙双方在平等、自愿、公平、诚信的基础上，就甲方向乙方采购货物事宜，经友好协商，达成如下协议：</w:t>
      </w:r>
    </w:p>
    <w:p/>
    <w:p>
      <w:pPr>
        <w:pStyle w:val="Heading2"/>
      </w:pPr>
      <w:r>
        <w:t>第一条 货物信息</w:t>
      </w:r>
    </w:p>
    <w:p/>
    <w:p>
      <w:r>
        <w:t>| 序号 | 货物名称 | 规格型号 | 数量 | 单位 | 单价（元） | 金额（元） | 交付时间 | 备注 |</w:t>
      </w:r>
    </w:p>
    <w:p>
      <w:r>
        <w:t>|------|----------|----------|------|------|------------|------------|----------|------|</w:t>
      </w:r>
    </w:p>
    <w:p>
      <w:r>
        <w:t>| 1 | | | | | | | | |</w:t>
      </w:r>
    </w:p>
    <w:p>
      <w:r>
        <w:t>| 2 | | | | | | | | |</w:t>
      </w:r>
    </w:p>
    <w:p>
      <w:r>
        <w:t>| 3 | | | | | | | | |</w:t>
      </w:r>
    </w:p>
    <w:p/>
    <w:p>
      <w:r>
        <w:t>**合同总金额：** 人民币 ________________ 元整（大写：________________）</w:t>
      </w:r>
    </w:p>
    <w:p/>
    <w:p>
      <w:pPr>
        <w:pStyle w:val="Heading2"/>
      </w:pPr>
      <w:r>
        <w:t>第二条 质量标准</w:t>
      </w:r>
    </w:p>
    <w:p/>
    <w:p>
      <w:r>
        <w:t>2.1 乙方提供的货物应符合国家标准、行业标准或甲方技术要求。</w:t>
      </w:r>
    </w:p>
    <w:p/>
    <w:p>
      <w:r>
        <w:t>2.2 具体质量标准：</w:t>
      </w:r>
    </w:p>
    <w:p>
      <w:pPr>
        <w:pStyle w:val="ListBullet"/>
      </w:pPr>
      <w:r>
        <w:t>产品质量标准：________________</w:t>
      </w:r>
    </w:p>
    <w:p>
      <w:pPr>
        <w:pStyle w:val="ListBullet"/>
      </w:pPr>
      <w:r>
        <w:t>技术参数要求：________________</w:t>
      </w:r>
    </w:p>
    <w:p>
      <w:pPr>
        <w:pStyle w:val="ListBullet"/>
      </w:pPr>
      <w:r>
        <w:t>检验标准：________________</w:t>
      </w:r>
    </w:p>
    <w:p>
      <w:pPr>
        <w:pStyle w:val="ListBullet"/>
      </w:pPr>
      <w:r>
        <w:t>包装要求：________________</w:t>
      </w:r>
    </w:p>
    <w:p/>
    <w:p>
      <w:r>
        <w:t>2.3 乙方应提供产品合格证、检验报告等质量证明文件。</w:t>
      </w:r>
    </w:p>
    <w:p/>
    <w:p>
      <w:pPr>
        <w:pStyle w:val="Heading2"/>
      </w:pPr>
      <w:r>
        <w:t>第三条 交付条款</w:t>
      </w:r>
    </w:p>
    <w:p/>
    <w:p>
      <w:r>
        <w:t>3.1 **交付时间：** ________________</w:t>
      </w:r>
    </w:p>
    <w:p/>
    <w:p>
      <w:r>
        <w:t>3.2 **交付地点：** ________________</w:t>
      </w:r>
    </w:p>
    <w:p/>
    <w:p>
      <w:r>
        <w:t>3.3 **交付方式：** □ 乙方送货 □ 甲方自提 □ 第三方物流</w:t>
      </w:r>
    </w:p>
    <w:p/>
    <w:p>
      <w:r>
        <w:t>3.4 **验收标准：**</w:t>
      </w:r>
    </w:p>
    <w:p>
      <w:pPr>
        <w:pStyle w:val="ListBullet"/>
      </w:pPr>
      <w:r>
        <w:t>数量验收：按合同约定数量验收</w:t>
      </w:r>
    </w:p>
    <w:p>
      <w:pPr>
        <w:pStyle w:val="ListBullet"/>
      </w:pPr>
      <w:r>
        <w:t>质量验收：按第二条质量标准验收</w:t>
      </w:r>
    </w:p>
    <w:p>
      <w:pPr>
        <w:pStyle w:val="ListBullet"/>
      </w:pPr>
      <w:r>
        <w:t>验收期限：货物到达后 _____ 个工作日内完成验收</w:t>
      </w:r>
    </w:p>
    <w:p/>
    <w:p>
      <w:r>
        <w:t>3.5 **包装要求：** 乙方应采用适当包装，确保货物在运输过程中不受损坏。</w:t>
      </w:r>
    </w:p>
    <w:p/>
    <w:p>
      <w:pPr>
        <w:pStyle w:val="Heading2"/>
      </w:pPr>
      <w:r>
        <w:t>第四条 价格与付款</w:t>
      </w:r>
    </w:p>
    <w:p/>
    <w:p>
      <w:r>
        <w:t>4.1 **合同价格：** 本合同价格为含税价格，包含货物价格、包装费、运输费等所有费用。</w:t>
      </w:r>
    </w:p>
    <w:p/>
    <w:p>
      <w:r>
        <w:t>4.2 **付款方式：** □ 现金 □ 银行转账 □ 承兑汇票 □ 其他：________________</w:t>
      </w:r>
    </w:p>
    <w:p/>
    <w:p>
      <w:r>
        <w:t>4.3 **付款条件：**</w:t>
      </w:r>
    </w:p>
    <w:p>
      <w:pPr>
        <w:pStyle w:val="ListBullet"/>
      </w:pPr>
      <w:r>
        <w:t>□ 预付款：合同签订后 _____ 日内支付合同总额的 _____%</w:t>
      </w:r>
    </w:p>
    <w:p>
      <w:pPr>
        <w:pStyle w:val="ListBullet"/>
      </w:pPr>
      <w:r>
        <w:t>□ 货到付款：货物验收合格后 _____ 日内支付合同总额的 _____%</w:t>
      </w:r>
    </w:p>
    <w:p>
      <w:pPr>
        <w:pStyle w:val="ListBullet"/>
      </w:pPr>
      <w:r>
        <w:t>□ 月结：每月 _____ 日前支付上月货款</w:t>
      </w:r>
    </w:p>
    <w:p>
      <w:pPr>
        <w:pStyle w:val="ListBullet"/>
      </w:pPr>
      <w:r>
        <w:t>□ 其他：________________</w:t>
      </w:r>
    </w:p>
    <w:p/>
    <w:p>
      <w:r>
        <w:t>4.4 **乙方收款账户信息：**</w:t>
      </w:r>
    </w:p>
    <w:p>
      <w:pPr>
        <w:pStyle w:val="ListBullet"/>
      </w:pPr>
      <w:r>
        <w:t>开户银行：________________</w:t>
      </w:r>
    </w:p>
    <w:p>
      <w:pPr>
        <w:pStyle w:val="ListBullet"/>
      </w:pPr>
      <w:r>
        <w:t>账户名称：________________</w:t>
      </w:r>
    </w:p>
    <w:p>
      <w:pPr>
        <w:pStyle w:val="ListBullet"/>
      </w:pPr>
      <w:r>
        <w:t>账号：________________</w:t>
      </w:r>
    </w:p>
    <w:p/>
    <w:p>
      <w:pPr>
        <w:pStyle w:val="Heading2"/>
      </w:pPr>
      <w:r>
        <w:t>第五条 违约责任</w:t>
      </w:r>
    </w:p>
    <w:p/>
    <w:p>
      <w:r>
        <w:t>5.1 **乙方违约责任：**</w:t>
      </w:r>
    </w:p>
    <w:p>
      <w:pPr>
        <w:pStyle w:val="ListBullet"/>
      </w:pPr>
      <w:r>
        <w:t>延期交付：每延期一日，按合同总额的 ____% 向甲方支付违约金</w:t>
      </w:r>
    </w:p>
    <w:p>
      <w:pPr>
        <w:pStyle w:val="ListBullet"/>
      </w:pPr>
      <w:r>
        <w:t>质量不合格：乙方应无偿更换或退货，并承担相关费用</w:t>
      </w:r>
    </w:p>
    <w:p>
      <w:pPr>
        <w:pStyle w:val="ListBullet"/>
      </w:pPr>
      <w:r>
        <w:t>数量不足：按不足部分金额的 ____% 支付违约金</w:t>
      </w:r>
    </w:p>
    <w:p/>
    <w:p>
      <w:r>
        <w:t>5.2 **甲方违约责任：**</w:t>
      </w:r>
    </w:p>
    <w:p>
      <w:pPr>
        <w:pStyle w:val="ListBullet"/>
      </w:pPr>
      <w:r>
        <w:t>延期付款：每延期一日，按应付款额的 ____% 向乙方支付违约金</w:t>
      </w:r>
    </w:p>
    <w:p>
      <w:pPr>
        <w:pStyle w:val="ListBullet"/>
      </w:pPr>
      <w:r>
        <w:t>无故拒收：按合同总额的 ____% 向乙方支付违约金</w:t>
      </w:r>
    </w:p>
    <w:p/>
    <w:p>
      <w:r>
        <w:t>5.3 违约金不足以弥补损失的，违约方还应赔偿超出违约金部分的损失。</w:t>
      </w:r>
    </w:p>
    <w:p/>
    <w:p>
      <w:pPr>
        <w:pStyle w:val="Heading2"/>
      </w:pPr>
      <w:r>
        <w:t>第六条 质量保证</w:t>
      </w:r>
    </w:p>
    <w:p/>
    <w:p>
      <w:r>
        <w:t>6.1 **质保期：** 自货物验收合格之日起 _____ 个月</w:t>
      </w:r>
    </w:p>
    <w:p/>
    <w:p>
      <w:r>
        <w:t>6.2 **质保内容：**</w:t>
      </w:r>
    </w:p>
    <w:p>
      <w:pPr>
        <w:pStyle w:val="ListBullet"/>
      </w:pPr>
      <w:r>
        <w:t>免费维修或更换有质量问题的货物</w:t>
      </w:r>
    </w:p>
    <w:p>
      <w:pPr>
        <w:pStyle w:val="ListBullet"/>
      </w:pPr>
      <w:r>
        <w:t>提供技术支持和咨询服务</w:t>
      </w:r>
    </w:p>
    <w:p>
      <w:pPr>
        <w:pStyle w:val="ListBullet"/>
      </w:pPr>
      <w:r>
        <w:t>其他：________________</w:t>
      </w:r>
    </w:p>
    <w:p/>
    <w:p>
      <w:r>
        <w:t>6.3 **质保排除：** 因甲方使用不当、人为损坏等原因造成的问题不在质保范围内。</w:t>
      </w:r>
    </w:p>
    <w:p/>
    <w:p>
      <w:pPr>
        <w:pStyle w:val="Heading2"/>
      </w:pPr>
      <w:r>
        <w:t>第七条 知识产权</w:t>
      </w:r>
    </w:p>
    <w:p/>
    <w:p>
      <w:r>
        <w:t>7.1 乙方保证所提供货物不侵犯第三方知识产权。</w:t>
      </w:r>
    </w:p>
    <w:p/>
    <w:p>
      <w:r>
        <w:t>7.2 如因知识产权问题产生纠纷，由乙方承担全部责任和费用。</w:t>
      </w:r>
    </w:p>
    <w:p/>
    <w:p>
      <w:pPr>
        <w:pStyle w:val="Heading2"/>
      </w:pPr>
      <w:r>
        <w:t>第八条 保密条款</w:t>
      </w:r>
    </w:p>
    <w:p/>
    <w:p>
      <w:r>
        <w:t>8.1 双方应对在合同履行过程中知悉的对方商业秘密和技术秘密承担保密义务。</w:t>
      </w:r>
    </w:p>
    <w:p/>
    <w:p>
      <w:r>
        <w:t>8.2 保密期限：合同终止后 _____ 年。</w:t>
      </w:r>
    </w:p>
    <w:p/>
    <w:p>
      <w:pPr>
        <w:pStyle w:val="Heading2"/>
      </w:pPr>
      <w:r>
        <w:t>第九条 不可抗力</w:t>
      </w:r>
    </w:p>
    <w:p/>
    <w:p>
      <w:r>
        <w:t>9.1 因不可抗力导致合同无法履行的，受影响方应及时通知对方，并提供相关证明。</w:t>
      </w:r>
    </w:p>
    <w:p/>
    <w:p>
      <w:r>
        <w:t>9.2 不可抗力持续超过 _____ 日的，双方可协商解除合同。</w:t>
      </w:r>
    </w:p>
    <w:p/>
    <w:p>
      <w:pPr>
        <w:pStyle w:val="Heading2"/>
      </w:pPr>
      <w:r>
        <w:t>第十条 争议解决</w:t>
      </w:r>
    </w:p>
    <w:p/>
    <w:p>
      <w:r>
        <w:t>10.1 因本合同引起的争议，双方应友好协商解决。</w:t>
      </w:r>
    </w:p>
    <w:p/>
    <w:p>
      <w:r>
        <w:t>10.2 协商不成的，可选择以下方式解决：</w:t>
      </w:r>
    </w:p>
    <w:p>
      <w:pPr>
        <w:pStyle w:val="ListBullet"/>
      </w:pPr>
      <w:r>
        <w:t>□ 向 ________________ 仲裁委员会申请仲裁</w:t>
      </w:r>
    </w:p>
    <w:p>
      <w:pPr>
        <w:pStyle w:val="ListBullet"/>
      </w:pPr>
      <w:r>
        <w:t>□ 向甲方所在地人民法院起诉</w:t>
      </w:r>
    </w:p>
    <w:p/>
    <w:p>
      <w:pPr>
        <w:pStyle w:val="Heading2"/>
      </w:pPr>
      <w:r>
        <w:t>第十一条 其他约定</w:t>
      </w:r>
    </w:p>
    <w:p/>
    <w:p>
      <w:r>
        <w:t>11.1 本合同未尽事宜，双方可签订补充协议，补充协议与本合同具有同等法律效力。</w:t>
      </w:r>
    </w:p>
    <w:p/>
    <w:p>
      <w:r>
        <w:t>11.2 本合同自双方签字盖章之日起生效。</w:t>
      </w:r>
    </w:p>
    <w:p/>
    <w:p>
      <w:r>
        <w:t>11.3 本合同一式 _____ 份，甲乙双方各执 _____ 份，具有同等法律效力。</w:t>
      </w:r>
    </w:p>
    <w:p/>
    <w:p>
      <w:pPr>
        <w:pStyle w:val="Heading2"/>
      </w:pPr>
      <w:r>
        <w:t>第十二条 附件</w:t>
      </w:r>
    </w:p>
    <w:p/>
    <w:p>
      <w:pPr>
        <w:pStyle w:val="ListBullet"/>
      </w:pPr>
      <w:r>
        <w:t>附件1：技术规格书</w:t>
      </w:r>
    </w:p>
    <w:p>
      <w:pPr>
        <w:pStyle w:val="ListBullet"/>
      </w:pPr>
      <w:r>
        <w:t>附件2：质量标准</w:t>
      </w:r>
    </w:p>
    <w:p>
      <w:pPr>
        <w:pStyle w:val="ListBullet"/>
      </w:pPr>
      <w:r>
        <w:t>附件3：其他：________________</w:t>
      </w:r>
    </w:p>
    <w:p/>
    <w:p>
      <w:r>
        <w:t>---</w:t>
      </w:r>
    </w:p>
    <w:p/>
    <w:p>
      <w:r>
        <w:t>**甲方（采购方）：** [公司名称]</w:t>
      </w:r>
    </w:p>
    <w:p/>
    <w:p>
      <w:r>
        <w:t>**法定代表人/授权代表：** ________________ **（签字）**</w:t>
      </w:r>
    </w:p>
    <w:p/>
    <w:p>
      <w:r>
        <w:t>**日期：** ________________ **（盖章）**</w:t>
      </w:r>
    </w:p>
    <w:p/>
    <w:p>
      <w:r>
        <w:t>**乙方（供应方）：** ________________</w:t>
      </w:r>
    </w:p>
    <w:p/>
    <w:p>
      <w:r>
        <w:t>**法定代表人/授权代表：** ________________ **（签字）**</w:t>
      </w:r>
    </w:p>
    <w:p/>
    <w:p>
      <w:r>
        <w:t>**日期：** ________________ **（盖章）**</w:t>
      </w:r>
    </w:p>
    <w:p/>
    <w:p>
      <w:r>
        <w:t>---</w:t>
      </w:r>
    </w:p>
    <w:p/>
    <w:p>
      <w:pPr>
        <w:pStyle w:val="Heading2"/>
      </w:pPr>
      <w:r>
        <w:t>合同审核记录</w:t>
      </w:r>
    </w:p>
    <w:p/>
    <w:p>
      <w:r>
        <w:t>| 审核环节 | 审核人 | 审核意见 | 审核日期 | 签字 |</w:t>
      </w:r>
    </w:p>
    <w:p>
      <w:r>
        <w:t>|----------|--------|----------|----------|------|</w:t>
      </w:r>
    </w:p>
    <w:p>
      <w:r>
        <w:t>| 技术审核 | | | | |</w:t>
      </w:r>
    </w:p>
    <w:p>
      <w:r>
        <w:t>| 商务审核 | | | | |</w:t>
      </w:r>
    </w:p>
    <w:p>
      <w:r>
        <w:t>| 法务审核 | | | | |</w:t>
      </w:r>
    </w:p>
    <w:p>
      <w:r>
        <w:t>| 财务审核 | | | | |</w:t>
      </w:r>
    </w:p>
    <w:p>
      <w:r>
        <w:t>| 最终审批 | | | | |</w:t>
      </w:r>
    </w:p>
    <w:p/>
    <w:p>
      <w:r>
        <w:t>---</w:t>
      </w:r>
    </w:p>
    <w:p/>
    <w:p>
      <w:r>
        <w:t>**备注：**</w:t>
      </w:r>
    </w:p>
    <w:p>
      <w:pPr>
        <w:pStyle w:val="ListNumber"/>
      </w:pPr>
      <w:r>
        <w:t>本模板仅供参考，具体条款应根据实际情况调整。</w:t>
      </w:r>
    </w:p>
    <w:p>
      <w:pPr>
        <w:pStyle w:val="ListNumber"/>
      </w:pPr>
      <w:r>
        <w:t>重要合同建议咨询法务部门。</w:t>
      </w:r>
    </w:p>
    <w:p>
      <w:pPr>
        <w:pStyle w:val="ListNumber"/>
      </w:pPr>
      <w:r>
        <w:t>合同签订前应完成供应商资质审核。</w:t>
      </w:r>
    </w:p>
    <w:p>
      <w:pPr>
        <w:pStyle w:val="ListNumber"/>
      </w:pPr>
      <w:r>
        <w:t>合同执行过程中应建立跟踪档案。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