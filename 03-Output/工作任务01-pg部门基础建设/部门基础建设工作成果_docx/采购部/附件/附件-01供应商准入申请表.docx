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供应商准入申请表</w:t>
      </w:r>
    </w:p>
    <w:p/>
    <w:p>
      <w:pPr>
        <w:pStyle w:val="Heading2"/>
      </w:pPr>
      <w:r>
        <w:t>申请基本信息</w:t>
      </w:r>
    </w:p>
    <w:p/>
    <w:p>
      <w:r>
        <w:t>| 项目 | 内容 |</w:t>
      </w:r>
    </w:p>
    <w:p>
      <w:r>
        <w:t>|------|------|</w:t>
      </w:r>
    </w:p>
    <w:p>
      <w:r>
        <w:t>| 申请日期 | |</w:t>
      </w:r>
    </w:p>
    <w:p>
      <w:r>
        <w:t>| 申请编号 | |</w:t>
      </w:r>
    </w:p>
    <w:p>
      <w:r>
        <w:t>| 申请类别 | □ 新供应商准入 □ 供应商资质变更 □ 其他 |</w:t>
      </w:r>
    </w:p>
    <w:p/>
    <w:p>
      <w:pPr>
        <w:pStyle w:val="Heading2"/>
      </w:pPr>
      <w:r>
        <w:t>供应商基本信息</w:t>
      </w:r>
    </w:p>
    <w:p/>
    <w:p>
      <w:pPr>
        <w:pStyle w:val="Heading3"/>
      </w:pPr>
      <w:r>
        <w:t>1. 企业基本情况</w:t>
      </w:r>
    </w:p>
    <w:p/>
    <w:p>
      <w:r>
        <w:t>| 项目 | 内容 |</w:t>
      </w:r>
    </w:p>
    <w:p>
      <w:r>
        <w:t>|------|------|</w:t>
      </w:r>
    </w:p>
    <w:p>
      <w:r>
        <w:t>| 企业名称 | |</w:t>
      </w:r>
    </w:p>
    <w:p>
      <w:r>
        <w:t>| 企业性质 | □ 国有企业 □ 民营企业 □ 外资企业 □ 合资企业 □ 其他 |</w:t>
      </w:r>
    </w:p>
    <w:p>
      <w:r>
        <w:t>| 统一社会信用代码 | |</w:t>
      </w:r>
    </w:p>
    <w:p>
      <w:r>
        <w:t>| 法定代表人 | |</w:t>
      </w:r>
    </w:p>
    <w:p>
      <w:r>
        <w:t>| 注册资本 | |</w:t>
      </w:r>
    </w:p>
    <w:p>
      <w:r>
        <w:t>| 成立日期 | |</w:t>
      </w:r>
    </w:p>
    <w:p>
      <w:r>
        <w:t>| 注册地址 | |</w:t>
      </w:r>
    </w:p>
    <w:p>
      <w:r>
        <w:t>| 经营地址 | |</w:t>
      </w:r>
    </w:p>
    <w:p>
      <w:r>
        <w:t>| 经营范围 | |</w:t>
      </w:r>
    </w:p>
    <w:p>
      <w:r>
        <w:t>| 员工总数 | |</w:t>
      </w:r>
    </w:p>
    <w:p>
      <w:r>
        <w:t>| 年营业额 | |</w:t>
      </w:r>
    </w:p>
    <w:p>
      <w:r>
        <w:t>| 主要股东 | |</w:t>
      </w:r>
    </w:p>
    <w:p/>
    <w:p>
      <w:pPr>
        <w:pStyle w:val="Heading3"/>
      </w:pPr>
      <w:r>
        <w:t>2. 联系信息</w:t>
      </w:r>
    </w:p>
    <w:p/>
    <w:p>
      <w:r>
        <w:t>| 项目 | 内容 |</w:t>
      </w:r>
    </w:p>
    <w:p>
      <w:r>
        <w:t>|------|------|</w:t>
      </w:r>
    </w:p>
    <w:p>
      <w:r>
        <w:t>| 联系人姓名 | |</w:t>
      </w:r>
    </w:p>
    <w:p>
      <w:r>
        <w:t>| 职务 | |</w:t>
      </w:r>
    </w:p>
    <w:p>
      <w:r>
        <w:t>| 联系电话 | |</w:t>
      </w:r>
    </w:p>
    <w:p>
      <w:r>
        <w:t>| 手机号码 | |</w:t>
      </w:r>
    </w:p>
    <w:p>
      <w:r>
        <w:t>| 传真号码 | |</w:t>
      </w:r>
    </w:p>
    <w:p>
      <w:r>
        <w:t>| 电子邮箱 | |</w:t>
      </w:r>
    </w:p>
    <w:p>
      <w:r>
        <w:t>| 公司网址 | |</w:t>
      </w:r>
    </w:p>
    <w:p/>
    <w:p>
      <w:pPr>
        <w:pStyle w:val="Heading3"/>
      </w:pPr>
      <w:r>
        <w:t>3. 财务状况</w:t>
      </w:r>
    </w:p>
    <w:p/>
    <w:p>
      <w:r>
        <w:t>| 项目 | 近三年数据 | | |</w:t>
      </w:r>
    </w:p>
    <w:p>
      <w:r>
        <w:t>|------|------------|--|--|</w:t>
      </w:r>
    </w:p>
    <w:p>
      <w:r>
        <w:t>| 年份 | 2022年 | 2023年 | 2024年 |</w:t>
      </w:r>
    </w:p>
    <w:p>
      <w:r>
        <w:t>| 营业收入（万元） | | | |</w:t>
      </w:r>
    </w:p>
    <w:p>
      <w:r>
        <w:t>| 净利润（万元） | | | |</w:t>
      </w:r>
    </w:p>
    <w:p>
      <w:r>
        <w:t>| 总资产（万元） | | | |</w:t>
      </w:r>
    </w:p>
    <w:p>
      <w:r>
        <w:t>| 净资产（万元） | | | |</w:t>
      </w:r>
    </w:p>
    <w:p>
      <w:r>
        <w:t>| 资产负债率（%） | | | |</w:t>
      </w:r>
    </w:p>
    <w:p>
      <w:r>
        <w:t>| 流动比率 | | | |</w:t>
      </w:r>
    </w:p>
    <w:p/>
    <w:p>
      <w:pPr>
        <w:pStyle w:val="Heading3"/>
      </w:pPr>
      <w:r>
        <w:t>4. 供应能力</w:t>
      </w:r>
    </w:p>
    <w:p/>
    <w:p>
      <w:r>
        <w:t>| 项目 | 内容 |</w:t>
      </w:r>
    </w:p>
    <w:p>
      <w:r>
        <w:t>|------|------|</w:t>
      </w:r>
    </w:p>
    <w:p>
      <w:r>
        <w:t>| 主要产品/服务 | |</w:t>
      </w:r>
    </w:p>
    <w:p>
      <w:r>
        <w:t>| 生产能力 | |</w:t>
      </w:r>
    </w:p>
    <w:p>
      <w:r>
        <w:t>| 主要生产设备 | |</w:t>
      </w:r>
    </w:p>
    <w:p>
      <w:r>
        <w:t>| 技术水平 | |</w:t>
      </w:r>
    </w:p>
    <w:p>
      <w:r>
        <w:t>| 质量控制体系 | |</w:t>
      </w:r>
    </w:p>
    <w:p>
      <w:r>
        <w:t>| 主要客户 | |</w:t>
      </w:r>
    </w:p>
    <w:p>
      <w:r>
        <w:t>| 市场占有率 | |</w:t>
      </w:r>
    </w:p>
    <w:p>
      <w:r>
        <w:t>| 交付能力 | |</w:t>
      </w:r>
    </w:p>
    <w:p/>
    <w:p>
      <w:pPr>
        <w:pStyle w:val="Heading2"/>
      </w:pPr>
      <w:r>
        <w:t>资质证明材料</w:t>
      </w:r>
    </w:p>
    <w:p/>
    <w:p>
      <w:pPr>
        <w:pStyle w:val="Heading3"/>
      </w:pPr>
      <w:r>
        <w:t>1. 必备证件（请在已提供的项目前打√）</w:t>
      </w:r>
    </w:p>
    <w:p/>
    <w:p>
      <w:pPr>
        <w:pStyle w:val="ListBullet"/>
      </w:pPr>
      <w:r>
        <w:t>[ ] 营业执照副本复印件</w:t>
      </w:r>
    </w:p>
    <w:p>
      <w:pPr>
        <w:pStyle w:val="ListBullet"/>
      </w:pPr>
      <w:r>
        <w:t>[ ] 税务登记证复印件</w:t>
      </w:r>
    </w:p>
    <w:p>
      <w:pPr>
        <w:pStyle w:val="ListBullet"/>
      </w:pPr>
      <w:r>
        <w:t>[ ] 组织机构代码证复印件</w:t>
      </w:r>
    </w:p>
    <w:p>
      <w:pPr>
        <w:pStyle w:val="ListBullet"/>
      </w:pPr>
      <w:r>
        <w:t>[ ] 法定代表人身份证复印件</w:t>
      </w:r>
    </w:p>
    <w:p>
      <w:pPr>
        <w:pStyle w:val="ListBullet"/>
      </w:pPr>
      <w:r>
        <w:t>[ ] 开户许可证复印件</w:t>
      </w:r>
    </w:p>
    <w:p>
      <w:pPr>
        <w:pStyle w:val="ListBullet"/>
      </w:pPr>
      <w:r>
        <w:t>[ ] 近三年财务审计报告</w:t>
      </w:r>
    </w:p>
    <w:p>
      <w:pPr>
        <w:pStyle w:val="ListBullet"/>
      </w:pPr>
      <w:r>
        <w:t>[ ] 企业信用报告</w:t>
      </w:r>
    </w:p>
    <w:p/>
    <w:p>
      <w:pPr>
        <w:pStyle w:val="Heading3"/>
      </w:pPr>
      <w:r>
        <w:t>2. 专业资质证书</w:t>
      </w:r>
    </w:p>
    <w:p/>
    <w:p>
      <w:pPr>
        <w:pStyle w:val="ListBullet"/>
      </w:pPr>
      <w:r>
        <w:t>[ ] ISO9001质量管理体系认证</w:t>
      </w:r>
    </w:p>
    <w:p>
      <w:pPr>
        <w:pStyle w:val="ListBullet"/>
      </w:pPr>
      <w:r>
        <w:t>[ ] ISO14001环境管理体系认证</w:t>
      </w:r>
    </w:p>
    <w:p>
      <w:pPr>
        <w:pStyle w:val="ListBullet"/>
      </w:pPr>
      <w:r>
        <w:t>[ ] ISO45001职业健康安全管理体系认证</w:t>
      </w:r>
    </w:p>
    <w:p>
      <w:pPr>
        <w:pStyle w:val="ListBullet"/>
      </w:pPr>
      <w:r>
        <w:t>[ ] 行业特殊资质证书：________________</w:t>
      </w:r>
    </w:p>
    <w:p>
      <w:pPr>
        <w:pStyle w:val="ListBullet"/>
      </w:pPr>
      <w:r>
        <w:t>[ ] 产品质量认证证书：________________</w:t>
      </w:r>
    </w:p>
    <w:p>
      <w:pPr>
        <w:pStyle w:val="ListBullet"/>
      </w:pPr>
      <w:r>
        <w:t>[ ] 其他相关证书：________________</w:t>
      </w:r>
    </w:p>
    <w:p/>
    <w:p>
      <w:pPr>
        <w:pStyle w:val="Heading3"/>
      </w:pPr>
      <w:r>
        <w:t>3. 技术资料</w:t>
      </w:r>
    </w:p>
    <w:p/>
    <w:p>
      <w:pPr>
        <w:pStyle w:val="ListBullet"/>
      </w:pPr>
      <w:r>
        <w:t>[ ] 产品技术规格书</w:t>
      </w:r>
    </w:p>
    <w:p>
      <w:pPr>
        <w:pStyle w:val="ListBullet"/>
      </w:pPr>
      <w:r>
        <w:t>[ ] 产品检测报告</w:t>
      </w:r>
    </w:p>
    <w:p>
      <w:pPr>
        <w:pStyle w:val="ListBullet"/>
      </w:pPr>
      <w:r>
        <w:t>[ ] 生产工艺流程图</w:t>
      </w:r>
    </w:p>
    <w:p>
      <w:pPr>
        <w:pStyle w:val="ListBullet"/>
      </w:pPr>
      <w:r>
        <w:t>[ ] 质量控制流程图</w:t>
      </w:r>
    </w:p>
    <w:p>
      <w:pPr>
        <w:pStyle w:val="ListBullet"/>
      </w:pPr>
      <w:r>
        <w:t>[ ] 技术专利证书</w:t>
      </w:r>
    </w:p>
    <w:p>
      <w:pPr>
        <w:pStyle w:val="ListBullet"/>
      </w:pPr>
      <w:r>
        <w:t>[ ] 研发能力证明材料</w:t>
      </w:r>
    </w:p>
    <w:p/>
    <w:p>
      <w:pPr>
        <w:pStyle w:val="Heading2"/>
      </w:pPr>
      <w:r>
        <w:t>合作意向</w:t>
      </w:r>
    </w:p>
    <w:p/>
    <w:p>
      <w:pPr>
        <w:pStyle w:val="Heading3"/>
      </w:pPr>
      <w:r>
        <w:t>1. 拟供应产品/服务</w:t>
      </w:r>
    </w:p>
    <w:p/>
    <w:p>
      <w:r>
        <w:t>| 产品/服务名称 | 规格型号 | 预计年需求量 | 目标价格 | 交付周期 |</w:t>
      </w:r>
    </w:p>
    <w:p>
      <w:r>
        <w:t>|---------------|----------|--------------|----------|----------|</w:t>
      </w:r>
    </w:p>
    <w:p>
      <w:r>
        <w:t>| | | | | |</w:t>
      </w:r>
    </w:p>
    <w:p>
      <w:r>
        <w:t>| | | | | |</w:t>
      </w:r>
    </w:p>
    <w:p>
      <w:r>
        <w:t>| | | | | |</w:t>
      </w:r>
    </w:p>
    <w:p/>
    <w:p>
      <w:pPr>
        <w:pStyle w:val="Heading3"/>
      </w:pPr>
      <w:r>
        <w:t>2. 合作条件</w:t>
      </w:r>
    </w:p>
    <w:p/>
    <w:p>
      <w:r>
        <w:t>| 项目 | 内容 |</w:t>
      </w:r>
    </w:p>
    <w:p>
      <w:r>
        <w:t>|------|------|</w:t>
      </w:r>
    </w:p>
    <w:p>
      <w:r>
        <w:t>| 付款方式 | |</w:t>
      </w:r>
    </w:p>
    <w:p>
      <w:r>
        <w:t>| 付款周期 | |</w:t>
      </w:r>
    </w:p>
    <w:p>
      <w:r>
        <w:t>| 质量保证期 | |</w:t>
      </w:r>
    </w:p>
    <w:p>
      <w:r>
        <w:t>| 售后服务承诺 | |</w:t>
      </w:r>
    </w:p>
    <w:p>
      <w:r>
        <w:t>| 技术支持承诺 | |</w:t>
      </w:r>
    </w:p>
    <w:p>
      <w:r>
        <w:t>| 其他特殊要求 | |</w:t>
      </w:r>
    </w:p>
    <w:p/>
    <w:p>
      <w:pPr>
        <w:pStyle w:val="Heading2"/>
      </w:pPr>
      <w:r>
        <w:t>供应商承诺</w:t>
      </w:r>
    </w:p>
    <w:p/>
    <w:p>
      <w:r>
        <w:t>我公司郑重承诺：</w:t>
      </w:r>
    </w:p>
    <w:p/>
    <w:p>
      <w:pPr>
        <w:pStyle w:val="ListNumber"/>
      </w:pPr>
      <w:r>
        <w:t>所提供的所有资料真实、准确、完整，如有虚假，愿承担相应法律责任。</w:t>
      </w:r>
    </w:p>
    <w:p/>
    <w:p>
      <w:pPr>
        <w:pStyle w:val="ListNumber"/>
      </w:pPr>
      <w:r>
        <w:t>严格遵守贵公司的供应商管理制度和相关规定。</w:t>
      </w:r>
    </w:p>
    <w:p/>
    <w:p>
      <w:pPr>
        <w:pStyle w:val="ListNumber"/>
      </w:pPr>
      <w:r>
        <w:t>保证产品/服务质量，按时交付，提供优质的售后服务。</w:t>
      </w:r>
    </w:p>
    <w:p/>
    <w:p>
      <w:pPr>
        <w:pStyle w:val="ListNumber"/>
      </w:pPr>
      <w:r>
        <w:t>遵守商业道德，不进行任何形式的商业贿赂。</w:t>
      </w:r>
    </w:p>
    <w:p/>
    <w:p>
      <w:pPr>
        <w:pStyle w:val="ListNumber"/>
      </w:pPr>
      <w:r>
        <w:t>保守贵公司的商业秘密和技术机密。</w:t>
      </w:r>
    </w:p>
    <w:p/>
    <w:p>
      <w:pPr>
        <w:pStyle w:val="ListNumber"/>
      </w:pPr>
      <w:r>
        <w:t>接受贵公司的监督检查和绩效评估。</w:t>
      </w:r>
    </w:p>
    <w:p/>
    <w:p>
      <w:pPr>
        <w:pStyle w:val="ListNumber"/>
      </w:pPr>
      <w:r>
        <w:t>如有重大变化（如股权变更、资质变化等），及时通知贵公司。</w:t>
      </w:r>
    </w:p>
    <w:p/>
    <w:p>
      <w:pPr>
        <w:pStyle w:val="Heading2"/>
      </w:pPr>
      <w:r>
        <w:t>申请人签字确认</w:t>
      </w:r>
    </w:p>
    <w:p/>
    <w:p>
      <w:r>
        <w:t>**申请企业：** _________________ **（盖章）**</w:t>
      </w:r>
    </w:p>
    <w:p/>
    <w:p>
      <w:r>
        <w:t>**法定代表人/授权代表：** _________________ **（签字）**</w:t>
      </w:r>
    </w:p>
    <w:p/>
    <w:p>
      <w:r>
        <w:t>**日期：** _________________</w:t>
      </w:r>
    </w:p>
    <w:p/>
    <w:p>
      <w:r>
        <w:t>---</w:t>
      </w:r>
    </w:p>
    <w:p/>
    <w:p>
      <w:pPr>
        <w:pStyle w:val="Heading2"/>
      </w:pPr>
      <w:r>
        <w:t>采购部审核意见</w:t>
      </w:r>
    </w:p>
    <w:p/>
    <w:p>
      <w:pPr>
        <w:pStyle w:val="Heading3"/>
      </w:pPr>
      <w:r>
        <w:t>初审意见</w:t>
      </w:r>
    </w:p>
    <w:p/>
    <w:p>
      <w:r>
        <w:t>**资料完整性：** □ 完整 □ 不完整（缺少：________________）</w:t>
      </w:r>
    </w:p>
    <w:p/>
    <w:p>
      <w:r>
        <w:t>**基本条件：** □ 符合 □ 不符合（原因：________________）</w:t>
      </w:r>
    </w:p>
    <w:p/>
    <w:p>
      <w:r>
        <w:t>**初审结论：** □ 通过，进入评估程序 □ 不通过，退回补充材料</w:t>
      </w:r>
    </w:p>
    <w:p/>
    <w:p>
      <w:r>
        <w:t>**初审人：** _________________ **日期：** _________________</w:t>
      </w:r>
    </w:p>
    <w:p/>
    <w:p>
      <w:pPr>
        <w:pStyle w:val="Heading3"/>
      </w:pPr>
      <w:r>
        <w:t>评估结果</w:t>
      </w:r>
    </w:p>
    <w:p/>
    <w:p>
      <w:r>
        <w:t>**综合评分：** _____分</w:t>
      </w:r>
    </w:p>
    <w:p/>
    <w:p>
      <w:r>
        <w:t>**评估等级：** □ A级 □ B级 □ C级 □ D级</w:t>
      </w:r>
    </w:p>
    <w:p/>
    <w:p>
      <w:r>
        <w:t>**评估结论：** □ 准入 □ 有条件准入 □ 不予准入</w:t>
      </w:r>
    </w:p>
    <w:p/>
    <w:p>
      <w:r>
        <w:t>**条件说明：**</w:t>
      </w:r>
    </w:p>
    <w:p/>
    <w:p/>
    <w:p>
      <w:r>
        <w:t>**评估人：** _________________ **日期：** _________________</w:t>
      </w:r>
    </w:p>
    <w:p/>
    <w:p>
      <w:pPr>
        <w:pStyle w:val="Heading3"/>
      </w:pPr>
      <w:r>
        <w:t>部门负责人审批</w:t>
      </w:r>
    </w:p>
    <w:p/>
    <w:p>
      <w:r>
        <w:t>**审批意见：** □ 同意 □ 不同意</w:t>
      </w:r>
    </w:p>
    <w:p/>
    <w:p>
      <w:r>
        <w:t>**意见说明：**</w:t>
      </w:r>
    </w:p>
    <w:p/>
    <w:p/>
    <w:p>
      <w:r>
        <w:t>**部门负责人：** _________________ **日期：** _________________</w:t>
      </w:r>
    </w:p>
    <w:p/>
    <w:p>
      <w:r>
        <w:t>---</w:t>
      </w:r>
    </w:p>
    <w:p/>
    <w:p>
      <w:r>
        <w:t>**备注：**</w:t>
      </w:r>
    </w:p>
    <w:p>
      <w:pPr>
        <w:pStyle w:val="ListNumber"/>
      </w:pPr>
      <w:r>
        <w:t>本表一式三份，供应商、采购部、档案室各执一份。</w:t>
      </w:r>
    </w:p>
    <w:p>
      <w:pPr>
        <w:pStyle w:val="ListNumber"/>
      </w:pPr>
      <w:r>
        <w:t>申请材料不完整的，采购部有权要求补充。</w:t>
      </w:r>
    </w:p>
    <w:p>
      <w:pPr>
        <w:pStyle w:val="ListNumber"/>
      </w:pPr>
      <w:r>
        <w:t>评估周期一般为15个工作日。</w:t>
      </w:r>
    </w:p>
    <w:p>
      <w:pPr>
        <w:pStyle w:val="ListNumber"/>
      </w:pPr>
      <w:r>
        <w:t>如有疑问，请联系采购部：电话xxx-xxxx-xxxx。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微软雅黑" w:hAnsi="微软雅黑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微软雅黑" w:hAnsi="微软雅黑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微软雅黑" w:hAnsi="微软雅黑"/>
      <w:b/>
      <w:bCs/>
      <w:color w:val="4F81BD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