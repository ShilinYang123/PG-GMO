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研发部风纪上墙内容</w:t>
      </w:r>
    </w:p>
    <w:p/>
    <w:p>
      <w:pPr>
        <w:pStyle w:val="Heading2"/>
      </w:pPr>
      <w:r>
        <w:t>一、部门理念标语</w:t>
      </w:r>
    </w:p>
    <w:p/>
    <w:p>
      <w:pPr>
        <w:pStyle w:val="Heading3"/>
      </w:pPr>
      <w:r>
        <w:t>1.1 核心理念</w:t>
      </w:r>
    </w:p>
    <w:p>
      <w:pPr>
        <w:pStyle w:val="ListBullet"/>
      </w:pPr>
      <w:r>
        <w:t>**创新驱动发展，技术引领未来**</w:t>
      </w:r>
    </w:p>
    <w:p>
      <w:pPr>
        <w:pStyle w:val="ListBullet"/>
      </w:pPr>
      <w:r>
        <w:t>**质量是生命，创新是灵魂**</w:t>
      </w:r>
    </w:p>
    <w:p>
      <w:pPr>
        <w:pStyle w:val="ListBullet"/>
      </w:pPr>
      <w:r>
        <w:t>**精益求精，追求卓越**</w:t>
      </w:r>
    </w:p>
    <w:p>
      <w:pPr>
        <w:pStyle w:val="ListBullet"/>
      </w:pPr>
      <w:r>
        <w:t>**团结协作，共创辉煌**</w:t>
      </w:r>
    </w:p>
    <w:p>
      <w:pPr>
        <w:pStyle w:val="ListBullet"/>
      </w:pPr>
      <w:r>
        <w:t>**学习无止境，创新无极限**</w:t>
      </w:r>
    </w:p>
    <w:p>
      <w:pPr>
        <w:pStyle w:val="ListBullet"/>
      </w:pPr>
      <w:r>
        <w:t>**专业成就品质，创新铸就未来**</w:t>
      </w:r>
    </w:p>
    <w:p>
      <w:pPr>
        <w:pStyle w:val="ListBullet"/>
      </w:pPr>
      <w:r>
        <w:t>**以技术为本，以创新为魂**</w:t>
      </w:r>
    </w:p>
    <w:p>
      <w:pPr>
        <w:pStyle w:val="ListBullet"/>
      </w:pPr>
      <w:r>
        <w:t>**严谨治学，精益求精**</w:t>
      </w:r>
    </w:p>
    <w:p/>
    <w:p>
      <w:pPr>
        <w:pStyle w:val="Heading3"/>
      </w:pPr>
      <w:r>
        <w:t>1.2 价值导向</w:t>
      </w:r>
    </w:p>
    <w:p>
      <w:pPr>
        <w:pStyle w:val="ListBullet"/>
      </w:pPr>
      <w:r>
        <w:t>**客户需求是我们的方向**</w:t>
      </w:r>
    </w:p>
    <w:p>
      <w:pPr>
        <w:pStyle w:val="ListBullet"/>
      </w:pPr>
      <w:r>
        <w:t>**技术创新是我们的使命**</w:t>
      </w:r>
    </w:p>
    <w:p>
      <w:pPr>
        <w:pStyle w:val="ListBullet"/>
      </w:pPr>
      <w:r>
        <w:t>**产品质量是我们的生命**</w:t>
      </w:r>
    </w:p>
    <w:p>
      <w:pPr>
        <w:pStyle w:val="ListBullet"/>
      </w:pPr>
      <w:r>
        <w:t>**团队合作是我们的力量**</w:t>
      </w:r>
    </w:p>
    <w:p>
      <w:pPr>
        <w:pStyle w:val="ListBullet"/>
      </w:pPr>
      <w:r>
        <w:t>**持续学习是我们的动力**</w:t>
      </w:r>
    </w:p>
    <w:p>
      <w:pPr>
        <w:pStyle w:val="ListBullet"/>
      </w:pPr>
      <w:r>
        <w:t>**诚信敬业是我们的品格**</w:t>
      </w:r>
    </w:p>
    <w:p>
      <w:pPr>
        <w:pStyle w:val="ListBullet"/>
      </w:pPr>
      <w:r>
        <w:t>**追求卓越是我们的目标**</w:t>
      </w:r>
    </w:p>
    <w:p>
      <w:pPr>
        <w:pStyle w:val="ListBullet"/>
      </w:pPr>
      <w:r>
        <w:t>**服务社会是我们的责任**</w:t>
      </w:r>
    </w:p>
    <w:p/>
    <w:p>
      <w:pPr>
        <w:pStyle w:val="Heading2"/>
      </w:pPr>
      <w:r>
        <w:t>二、工作作风标语</w:t>
      </w:r>
    </w:p>
    <w:p/>
    <w:p>
      <w:pPr>
        <w:pStyle w:val="Heading3"/>
      </w:pPr>
      <w:r>
        <w:t>2.1 敬业精神</w:t>
      </w:r>
    </w:p>
    <w:p>
      <w:pPr>
        <w:pStyle w:val="ListBullet"/>
      </w:pPr>
      <w:r>
        <w:t>**敬业是最好的品德**</w:t>
      </w:r>
    </w:p>
    <w:p>
      <w:pPr>
        <w:pStyle w:val="ListBullet"/>
      </w:pPr>
      <w:r>
        <w:t>**专业成就未来**</w:t>
      </w:r>
    </w:p>
    <w:p>
      <w:pPr>
        <w:pStyle w:val="ListBullet"/>
      </w:pPr>
      <w:r>
        <w:t>**责任重于泰山**</w:t>
      </w:r>
    </w:p>
    <w:p>
      <w:pPr>
        <w:pStyle w:val="ListBullet"/>
      </w:pPr>
      <w:r>
        <w:t>**细节决定成败**</w:t>
      </w:r>
    </w:p>
    <w:p>
      <w:pPr>
        <w:pStyle w:val="ListBullet"/>
      </w:pPr>
      <w:r>
        <w:t>**态度决定高度**</w:t>
      </w:r>
    </w:p>
    <w:p>
      <w:pPr>
        <w:pStyle w:val="ListBullet"/>
      </w:pPr>
      <w:r>
        <w:t>**执行力就是竞争力**</w:t>
      </w:r>
    </w:p>
    <w:p>
      <w:pPr>
        <w:pStyle w:val="ListBullet"/>
      </w:pPr>
      <w:r>
        <w:t>**今天的质量，明天的市场**</w:t>
      </w:r>
    </w:p>
    <w:p>
      <w:pPr>
        <w:pStyle w:val="ListBullet"/>
      </w:pPr>
      <w:r>
        <w:t>**用心工作，用情服务**</w:t>
      </w:r>
    </w:p>
    <w:p/>
    <w:p>
      <w:pPr>
        <w:pStyle w:val="Heading3"/>
      </w:pPr>
      <w:r>
        <w:t>2.2 创新精神</w:t>
      </w:r>
    </w:p>
    <w:p>
      <w:pPr>
        <w:pStyle w:val="ListBullet"/>
      </w:pPr>
      <w:r>
        <w:t>**创新是第一动力**</w:t>
      </w:r>
    </w:p>
    <w:p>
      <w:pPr>
        <w:pStyle w:val="ListBullet"/>
      </w:pPr>
      <w:r>
        <w:t>**思路决定出路**</w:t>
      </w:r>
    </w:p>
    <w:p>
      <w:pPr>
        <w:pStyle w:val="ListBullet"/>
      </w:pPr>
      <w:r>
        <w:t>**创新无处不在**</w:t>
      </w:r>
    </w:p>
    <w:p>
      <w:pPr>
        <w:pStyle w:val="ListBullet"/>
      </w:pPr>
      <w:r>
        <w:t>**敢于突破，勇于创新**</w:t>
      </w:r>
    </w:p>
    <w:p>
      <w:pPr>
        <w:pStyle w:val="ListBullet"/>
      </w:pPr>
      <w:r>
        <w:t>**创新改变世界**</w:t>
      </w:r>
    </w:p>
    <w:p>
      <w:pPr>
        <w:pStyle w:val="ListBullet"/>
      </w:pPr>
      <w:r>
        <w:t>**想象力比知识更重要**</w:t>
      </w:r>
    </w:p>
    <w:p>
      <w:pPr>
        <w:pStyle w:val="ListBullet"/>
      </w:pPr>
      <w:r>
        <w:t>**创新源于思考**</w:t>
      </w:r>
    </w:p>
    <w:p>
      <w:pPr>
        <w:pStyle w:val="ListBullet"/>
      </w:pPr>
      <w:r>
        <w:t>**突破自我，超越极限**</w:t>
      </w:r>
    </w:p>
    <w:p/>
    <w:p>
      <w:pPr>
        <w:pStyle w:val="Heading3"/>
      </w:pPr>
      <w:r>
        <w:t>2.3 团队精神</w:t>
      </w:r>
    </w:p>
    <w:p>
      <w:pPr>
        <w:pStyle w:val="ListBullet"/>
      </w:pPr>
      <w:r>
        <w:t>**团结就是力量**</w:t>
      </w:r>
    </w:p>
    <w:p>
      <w:pPr>
        <w:pStyle w:val="ListBullet"/>
      </w:pPr>
      <w:r>
        <w:t>**合作共赢，携手前行**</w:t>
      </w:r>
    </w:p>
    <w:p>
      <w:pPr>
        <w:pStyle w:val="ListBullet"/>
      </w:pPr>
      <w:r>
        <w:t>**一个人走得快，一群人走得远**</w:t>
      </w:r>
    </w:p>
    <w:p>
      <w:pPr>
        <w:pStyle w:val="ListBullet"/>
      </w:pPr>
      <w:r>
        <w:t>**众人拾柴火焰高**</w:t>
      </w:r>
    </w:p>
    <w:p>
      <w:pPr>
        <w:pStyle w:val="ListBullet"/>
      </w:pPr>
      <w:r>
        <w:t>**协作创造价值**</w:t>
      </w:r>
    </w:p>
    <w:p>
      <w:pPr>
        <w:pStyle w:val="ListBullet"/>
      </w:pPr>
      <w:r>
        <w:t>**沟通从心开始**</w:t>
      </w:r>
    </w:p>
    <w:p>
      <w:pPr>
        <w:pStyle w:val="ListBullet"/>
      </w:pPr>
      <w:r>
        <w:t>**相互尊重，共同进步**</w:t>
      </w:r>
    </w:p>
    <w:p>
      <w:pPr>
        <w:pStyle w:val="ListBullet"/>
      </w:pPr>
      <w:r>
        <w:t>**团队成功，个人成功**</w:t>
      </w:r>
    </w:p>
    <w:p/>
    <w:p>
      <w:pPr>
        <w:pStyle w:val="Heading2"/>
      </w:pPr>
      <w:r>
        <w:t>三、质量管理标语</w:t>
      </w:r>
    </w:p>
    <w:p/>
    <w:p>
      <w:pPr>
        <w:pStyle w:val="Heading3"/>
      </w:pPr>
      <w:r>
        <w:t>3.1 质量理念</w:t>
      </w:r>
    </w:p>
    <w:p>
      <w:pPr>
        <w:pStyle w:val="ListBullet"/>
      </w:pPr>
      <w:r>
        <w:t>**质量第一，客户至上**</w:t>
      </w:r>
    </w:p>
    <w:p>
      <w:pPr>
        <w:pStyle w:val="ListBullet"/>
      </w:pPr>
      <w:r>
        <w:t>**质量是企业的生命**</w:t>
      </w:r>
    </w:p>
    <w:p>
      <w:pPr>
        <w:pStyle w:val="ListBullet"/>
      </w:pPr>
      <w:r>
        <w:t>**零缺陷是我们的目标**</w:t>
      </w:r>
    </w:p>
    <w:p>
      <w:pPr>
        <w:pStyle w:val="ListBullet"/>
      </w:pPr>
      <w:r>
        <w:t>**预防胜于检验**</w:t>
      </w:r>
    </w:p>
    <w:p>
      <w:pPr>
        <w:pStyle w:val="ListBullet"/>
      </w:pPr>
      <w:r>
        <w:t>**质量人人有责**</w:t>
      </w:r>
    </w:p>
    <w:p>
      <w:pPr>
        <w:pStyle w:val="ListBullet"/>
      </w:pPr>
      <w:r>
        <w:t>**持续改进，永无止境**</w:t>
      </w:r>
    </w:p>
    <w:p>
      <w:pPr>
        <w:pStyle w:val="ListBullet"/>
      </w:pPr>
      <w:r>
        <w:t>**精品意识在我心中**</w:t>
      </w:r>
    </w:p>
    <w:p>
      <w:pPr>
        <w:pStyle w:val="ListBullet"/>
      </w:pPr>
      <w:r>
        <w:t>**质量创造价值**</w:t>
      </w:r>
    </w:p>
    <w:p/>
    <w:p>
      <w:pPr>
        <w:pStyle w:val="Heading3"/>
      </w:pPr>
      <w:r>
        <w:t>3.2 质量标准</w:t>
      </w:r>
    </w:p>
    <w:p>
      <w:pPr>
        <w:pStyle w:val="ListBullet"/>
      </w:pPr>
      <w:r>
        <w:t>**严格按标准操作**</w:t>
      </w:r>
    </w:p>
    <w:p>
      <w:pPr>
        <w:pStyle w:val="ListBullet"/>
      </w:pPr>
      <w:r>
        <w:t>**标准化是质量的保证**</w:t>
      </w:r>
    </w:p>
    <w:p>
      <w:pPr>
        <w:pStyle w:val="ListBullet"/>
      </w:pPr>
      <w:r>
        <w:t>**工序质量控制点，产品质量生命线**</w:t>
      </w:r>
    </w:p>
    <w:p>
      <w:pPr>
        <w:pStyle w:val="ListBullet"/>
      </w:pPr>
      <w:r>
        <w:t>**质量记录要可靠，统计分析才有效**</w:t>
      </w:r>
    </w:p>
    <w:p>
      <w:pPr>
        <w:pStyle w:val="ListBullet"/>
      </w:pPr>
      <w:r>
        <w:t>**产品质量无缺陷，顾客服务无抱怨**</w:t>
      </w:r>
    </w:p>
    <w:p>
      <w:pPr>
        <w:pStyle w:val="ListBullet"/>
      </w:pPr>
      <w:r>
        <w:t>**质量意识加强早，明天一定会更好**</w:t>
      </w:r>
    </w:p>
    <w:p>
      <w:pPr>
        <w:pStyle w:val="ListBullet"/>
      </w:pPr>
      <w:r>
        <w:t>**严师出高徒，精工出细活**</w:t>
      </w:r>
    </w:p>
    <w:p>
      <w:pPr>
        <w:pStyle w:val="ListBullet"/>
      </w:pPr>
      <w:r>
        <w:t>**质量做得好，错漏自然少**</w:t>
      </w:r>
    </w:p>
    <w:p/>
    <w:p>
      <w:pPr>
        <w:pStyle w:val="Heading2"/>
      </w:pPr>
      <w:r>
        <w:t>四、安全生产标语</w:t>
      </w:r>
    </w:p>
    <w:p/>
    <w:p>
      <w:pPr>
        <w:pStyle w:val="Heading3"/>
      </w:pPr>
      <w:r>
        <w:t>4.1 安全理念</w:t>
      </w:r>
    </w:p>
    <w:p>
      <w:pPr>
        <w:pStyle w:val="ListBullet"/>
      </w:pPr>
      <w:r>
        <w:t>**安全第一，预防为主**</w:t>
      </w:r>
    </w:p>
    <w:p>
      <w:pPr>
        <w:pStyle w:val="ListBullet"/>
      </w:pPr>
      <w:r>
        <w:t>**生命至上，安全发展**</w:t>
      </w:r>
    </w:p>
    <w:p>
      <w:pPr>
        <w:pStyle w:val="ListBullet"/>
      </w:pPr>
      <w:r>
        <w:t>**安全是最大的效益**</w:t>
      </w:r>
    </w:p>
    <w:p>
      <w:pPr>
        <w:pStyle w:val="ListBullet"/>
      </w:pPr>
      <w:r>
        <w:t>**宁可千日不松无事，不可一日不防酿祸**</w:t>
      </w:r>
    </w:p>
    <w:p>
      <w:pPr>
        <w:pStyle w:val="ListBullet"/>
      </w:pPr>
      <w:r>
        <w:t>**安全生产，人人有责**</w:t>
      </w:r>
    </w:p>
    <w:p>
      <w:pPr>
        <w:pStyle w:val="ListBullet"/>
      </w:pPr>
      <w:r>
        <w:t>**安全不是口号，而是行动**</w:t>
      </w:r>
    </w:p>
    <w:p>
      <w:pPr>
        <w:pStyle w:val="ListBullet"/>
      </w:pPr>
      <w:r>
        <w:t>**预防胜于治疗，安全重于泰山**</w:t>
      </w:r>
    </w:p>
    <w:p>
      <w:pPr>
        <w:pStyle w:val="ListBullet"/>
      </w:pPr>
      <w:r>
        <w:t>**安全意识人人有，美好生活乐悠悠**</w:t>
      </w:r>
    </w:p>
    <w:p/>
    <w:p>
      <w:pPr>
        <w:pStyle w:val="Heading3"/>
      </w:pPr>
      <w:r>
        <w:t>4.2 实验室安全</w:t>
      </w:r>
    </w:p>
    <w:p>
      <w:pPr>
        <w:pStyle w:val="ListBullet"/>
      </w:pPr>
      <w:r>
        <w:t>**实验室安全无小事，规范操作保平安**</w:t>
      </w:r>
    </w:p>
    <w:p>
      <w:pPr>
        <w:pStyle w:val="ListBullet"/>
      </w:pPr>
      <w:r>
        <w:t>**化学试剂要标识，使用存储要规范**</w:t>
      </w:r>
    </w:p>
    <w:p>
      <w:pPr>
        <w:pStyle w:val="ListBullet"/>
      </w:pPr>
      <w:r>
        <w:t>**实验设备要检查，安全防护要到位**</w:t>
      </w:r>
    </w:p>
    <w:p>
      <w:pPr>
        <w:pStyle w:val="ListBullet"/>
      </w:pPr>
      <w:r>
        <w:t>**防护用品要佩戴，安全操作记心怀**</w:t>
      </w:r>
    </w:p>
    <w:p>
      <w:pPr>
        <w:pStyle w:val="ListBullet"/>
      </w:pPr>
      <w:r>
        <w:t>**实验完毕要清理，安全隐患要排除**</w:t>
      </w:r>
    </w:p>
    <w:p>
      <w:pPr>
        <w:pStyle w:val="ListBullet"/>
      </w:pPr>
      <w:r>
        <w:t>**安全操作规程要牢记，违章作业要杜绝**</w:t>
      </w:r>
    </w:p>
    <w:p>
      <w:pPr>
        <w:pStyle w:val="ListBullet"/>
      </w:pPr>
      <w:r>
        <w:t>**实验室是我家，安全靠大家**</w:t>
      </w:r>
    </w:p>
    <w:p>
      <w:pPr>
        <w:pStyle w:val="ListBullet"/>
      </w:pPr>
      <w:r>
        <w:t>**科学实验求真知，安全操作是前提**</w:t>
      </w:r>
    </w:p>
    <w:p/>
    <w:p>
      <w:pPr>
        <w:pStyle w:val="Heading2"/>
      </w:pPr>
      <w:r>
        <w:t>五、学习成长标语</w:t>
      </w:r>
    </w:p>
    <w:p/>
    <w:p>
      <w:pPr>
        <w:pStyle w:val="Heading3"/>
      </w:pPr>
      <w:r>
        <w:t>5.1 学习理念</w:t>
      </w:r>
    </w:p>
    <w:p>
      <w:pPr>
        <w:pStyle w:val="ListBullet"/>
      </w:pPr>
      <w:r>
        <w:t>**学而时习之，不亦说乎**</w:t>
      </w:r>
    </w:p>
    <w:p>
      <w:pPr>
        <w:pStyle w:val="ListBullet"/>
      </w:pPr>
      <w:r>
        <w:t>**活到老，学到老**</w:t>
      </w:r>
    </w:p>
    <w:p>
      <w:pPr>
        <w:pStyle w:val="ListBullet"/>
      </w:pPr>
      <w:r>
        <w:t>**知识改变命运，学习成就未来**</w:t>
      </w:r>
    </w:p>
    <w:p>
      <w:pPr>
        <w:pStyle w:val="ListBullet"/>
      </w:pPr>
      <w:r>
        <w:t>**学习是进步的阶梯**</w:t>
      </w:r>
    </w:p>
    <w:p>
      <w:pPr>
        <w:pStyle w:val="ListBullet"/>
      </w:pPr>
      <w:r>
        <w:t>**博学笃行，厚德载物**</w:t>
      </w:r>
    </w:p>
    <w:p>
      <w:pPr>
        <w:pStyle w:val="ListBullet"/>
      </w:pPr>
      <w:r>
        <w:t>**学无止境，勇攀高峰**</w:t>
      </w:r>
    </w:p>
    <w:p>
      <w:pPr>
        <w:pStyle w:val="ListBullet"/>
      </w:pPr>
      <w:r>
        <w:t>**书山有路勤为径，学海无涯苦作舟**</w:t>
      </w:r>
    </w:p>
    <w:p>
      <w:pPr>
        <w:pStyle w:val="ListBullet"/>
      </w:pPr>
      <w:r>
        <w:t>**终身学习，终身受益**</w:t>
      </w:r>
    </w:p>
    <w:p/>
    <w:p>
      <w:pPr>
        <w:pStyle w:val="Heading3"/>
      </w:pPr>
      <w:r>
        <w:t>5.2 技能提升</w:t>
      </w:r>
    </w:p>
    <w:p>
      <w:pPr>
        <w:pStyle w:val="ListBullet"/>
      </w:pPr>
      <w:r>
        <w:t>**技能是立身之本**</w:t>
      </w:r>
    </w:p>
    <w:p>
      <w:pPr>
        <w:pStyle w:val="ListBullet"/>
      </w:pPr>
      <w:r>
        <w:t>**精益求精，技艺超群**</w:t>
      </w:r>
    </w:p>
    <w:p>
      <w:pPr>
        <w:pStyle w:val="ListBullet"/>
      </w:pPr>
      <w:r>
        <w:t>**熟能生巧，巧能生精**</w:t>
      </w:r>
    </w:p>
    <w:p>
      <w:pPr>
        <w:pStyle w:val="ListBullet"/>
      </w:pPr>
      <w:r>
        <w:t>**实践出真知，技能见真章**</w:t>
      </w:r>
    </w:p>
    <w:p>
      <w:pPr>
        <w:pStyle w:val="ListBullet"/>
      </w:pPr>
      <w:r>
        <w:t>**一技在手，终身受用**</w:t>
      </w:r>
    </w:p>
    <w:p>
      <w:pPr>
        <w:pStyle w:val="ListBullet"/>
      </w:pPr>
      <w:r>
        <w:t>**技能决定价值**</w:t>
      </w:r>
    </w:p>
    <w:p>
      <w:pPr>
        <w:pStyle w:val="ListBullet"/>
      </w:pPr>
      <w:r>
        <w:t>**专业技能，专业人生**</w:t>
      </w:r>
    </w:p>
    <w:p>
      <w:pPr>
        <w:pStyle w:val="ListBullet"/>
      </w:pPr>
      <w:r>
        <w:t>**技能提升无止境**</w:t>
      </w:r>
    </w:p>
    <w:p/>
    <w:p>
      <w:pPr>
        <w:pStyle w:val="Heading2"/>
      </w:pPr>
      <w:r>
        <w:t>六、环保节能标语</w:t>
      </w:r>
    </w:p>
    <w:p/>
    <w:p>
      <w:pPr>
        <w:pStyle w:val="Heading3"/>
      </w:pPr>
      <w:r>
        <w:t>6.1 环保理念</w:t>
      </w:r>
    </w:p>
    <w:p>
      <w:pPr>
        <w:pStyle w:val="ListBullet"/>
      </w:pPr>
      <w:r>
        <w:t>**保护环境，人人有责**</w:t>
      </w:r>
    </w:p>
    <w:p>
      <w:pPr>
        <w:pStyle w:val="ListBullet"/>
      </w:pPr>
      <w:r>
        <w:t>**绿色发展，可持续未来**</w:t>
      </w:r>
    </w:p>
    <w:p>
      <w:pPr>
        <w:pStyle w:val="ListBullet"/>
      </w:pPr>
      <w:r>
        <w:t>**节约资源，保护环境**</w:t>
      </w:r>
    </w:p>
    <w:p>
      <w:pPr>
        <w:pStyle w:val="ListBullet"/>
      </w:pPr>
      <w:r>
        <w:t>**环保从我做起**</w:t>
      </w:r>
    </w:p>
    <w:p>
      <w:pPr>
        <w:pStyle w:val="ListBullet"/>
      </w:pPr>
      <w:r>
        <w:t>**爱护环境，就是爱护自己**</w:t>
      </w:r>
    </w:p>
    <w:p>
      <w:pPr>
        <w:pStyle w:val="ListBullet"/>
      </w:pPr>
      <w:r>
        <w:t>**环境保护，功在当代，利在千秋**</w:t>
      </w:r>
    </w:p>
    <w:p>
      <w:pPr>
        <w:pStyle w:val="ListBullet"/>
      </w:pPr>
      <w:r>
        <w:t>**绿色生产，清洁发展**</w:t>
      </w:r>
    </w:p>
    <w:p>
      <w:pPr>
        <w:pStyle w:val="ListBullet"/>
      </w:pPr>
      <w:r>
        <w:t>**环保意识要提高，节能减排要做好**</w:t>
      </w:r>
    </w:p>
    <w:p/>
    <w:p>
      <w:pPr>
        <w:pStyle w:val="Heading3"/>
      </w:pPr>
      <w:r>
        <w:t>6.2 节能减排</w:t>
      </w:r>
    </w:p>
    <w:p>
      <w:pPr>
        <w:pStyle w:val="ListBullet"/>
      </w:pPr>
      <w:r>
        <w:t>**节约能源，从我做起**</w:t>
      </w:r>
    </w:p>
    <w:p>
      <w:pPr>
        <w:pStyle w:val="ListBullet"/>
      </w:pPr>
      <w:r>
        <w:t>**节能减排，利国利民**</w:t>
      </w:r>
    </w:p>
    <w:p>
      <w:pPr>
        <w:pStyle w:val="ListBullet"/>
      </w:pPr>
      <w:r>
        <w:t>**能源有限，节约无限**</w:t>
      </w:r>
    </w:p>
    <w:p>
      <w:pPr>
        <w:pStyle w:val="ListBullet"/>
      </w:pPr>
      <w:r>
        <w:t>**节约用电，人人有责**</w:t>
      </w:r>
    </w:p>
    <w:p>
      <w:pPr>
        <w:pStyle w:val="ListBullet"/>
      </w:pPr>
      <w:r>
        <w:t>**随手关灯，节约用电**</w:t>
      </w:r>
    </w:p>
    <w:p>
      <w:pPr>
        <w:pStyle w:val="ListBullet"/>
      </w:pPr>
      <w:r>
        <w:t>**节约用水，珍惜资源**</w:t>
      </w:r>
    </w:p>
    <w:p>
      <w:pPr>
        <w:pStyle w:val="ListBullet"/>
      </w:pPr>
      <w:r>
        <w:t>**废物利用，变废为宝**</w:t>
      </w:r>
    </w:p>
    <w:p>
      <w:pPr>
        <w:pStyle w:val="ListBullet"/>
      </w:pPr>
      <w:r>
        <w:t>**节能环保，造福后代**</w:t>
      </w:r>
    </w:p>
    <w:p/>
    <w:p>
      <w:pPr>
        <w:pStyle w:val="Heading2"/>
      </w:pPr>
      <w:r>
        <w:t>七、职业道德标语</w:t>
      </w:r>
    </w:p>
    <w:p/>
    <w:p>
      <w:pPr>
        <w:pStyle w:val="Heading3"/>
      </w:pPr>
      <w:r>
        <w:t>7.1 诚信守法</w:t>
      </w:r>
    </w:p>
    <w:p>
      <w:pPr>
        <w:pStyle w:val="ListBullet"/>
      </w:pPr>
      <w:r>
        <w:t>**诚信为本，守法经营**</w:t>
      </w:r>
    </w:p>
    <w:p>
      <w:pPr>
        <w:pStyle w:val="ListBullet"/>
      </w:pPr>
      <w:r>
        <w:t>**诚实守信，立身之本**</w:t>
      </w:r>
    </w:p>
    <w:p>
      <w:pPr>
        <w:pStyle w:val="ListBullet"/>
      </w:pPr>
      <w:r>
        <w:t>**言必信，行必果**</w:t>
      </w:r>
    </w:p>
    <w:p>
      <w:pPr>
        <w:pStyle w:val="ListBullet"/>
      </w:pPr>
      <w:r>
        <w:t>**诚信赢得信任，守法获得尊重**</w:t>
      </w:r>
    </w:p>
    <w:p>
      <w:pPr>
        <w:pStyle w:val="ListBullet"/>
      </w:pPr>
      <w:r>
        <w:t>**诚信是金，守法是银**</w:t>
      </w:r>
    </w:p>
    <w:p>
      <w:pPr>
        <w:pStyle w:val="ListBullet"/>
      </w:pPr>
      <w:r>
        <w:t>**以诚待人，以信立业**</w:t>
      </w:r>
    </w:p>
    <w:p>
      <w:pPr>
        <w:pStyle w:val="ListBullet"/>
      </w:pPr>
      <w:r>
        <w:t>**诚信经营，永续发展**</w:t>
      </w:r>
    </w:p>
    <w:p>
      <w:pPr>
        <w:pStyle w:val="ListBullet"/>
      </w:pPr>
      <w:r>
        <w:t>**守法合规，诚信经营**</w:t>
      </w:r>
    </w:p>
    <w:p/>
    <w:p>
      <w:pPr>
        <w:pStyle w:val="Heading3"/>
      </w:pPr>
      <w:r>
        <w:t>7.2 廉洁自律</w:t>
      </w:r>
    </w:p>
    <w:p>
      <w:pPr>
        <w:pStyle w:val="ListBullet"/>
      </w:pPr>
      <w:r>
        <w:t>**廉洁从业，自律自强**</w:t>
      </w:r>
    </w:p>
    <w:p>
      <w:pPr>
        <w:pStyle w:val="ListBullet"/>
      </w:pPr>
      <w:r>
        <w:t>**清正廉洁，两袖清风**</w:t>
      </w:r>
    </w:p>
    <w:p>
      <w:pPr>
        <w:pStyle w:val="ListBullet"/>
      </w:pPr>
      <w:r>
        <w:t>**廉洁是福，贪欲是祸**</w:t>
      </w:r>
    </w:p>
    <w:p>
      <w:pPr>
        <w:pStyle w:val="ListBullet"/>
      </w:pPr>
      <w:r>
        <w:t>**公私分明，廉洁奉公**</w:t>
      </w:r>
    </w:p>
    <w:p>
      <w:pPr>
        <w:pStyle w:val="ListBullet"/>
      </w:pPr>
      <w:r>
        <w:t>**廉洁自律，从我做起**</w:t>
      </w:r>
    </w:p>
    <w:p>
      <w:pPr>
        <w:pStyle w:val="ListBullet"/>
      </w:pPr>
      <w:r>
        <w:t>**清廉为官，勤政为民**</w:t>
      </w:r>
    </w:p>
    <w:p>
      <w:pPr>
        <w:pStyle w:val="ListBullet"/>
      </w:pPr>
      <w:r>
        <w:t>**廉洁奉公，服务人民**</w:t>
      </w:r>
    </w:p>
    <w:p>
      <w:pPr>
        <w:pStyle w:val="ListBullet"/>
      </w:pPr>
      <w:r>
        <w:t>**反腐倡廉，人人有责**</w:t>
      </w:r>
    </w:p>
    <w:p/>
    <w:p>
      <w:pPr>
        <w:pStyle w:val="Heading2"/>
      </w:pPr>
      <w:r>
        <w:t>八、企业文化标语</w:t>
      </w:r>
    </w:p>
    <w:p/>
    <w:p>
      <w:pPr>
        <w:pStyle w:val="Heading3"/>
      </w:pPr>
      <w:r>
        <w:t>8.1 企业精神</w:t>
      </w:r>
    </w:p>
    <w:p>
      <w:pPr>
        <w:pStyle w:val="ListBullet"/>
      </w:pPr>
      <w:r>
        <w:t>**拼搏进取，永不言败**</w:t>
      </w:r>
    </w:p>
    <w:p>
      <w:pPr>
        <w:pStyle w:val="ListBullet"/>
      </w:pPr>
      <w:r>
        <w:t>**开拓创新，追求卓越**</w:t>
      </w:r>
    </w:p>
    <w:p>
      <w:pPr>
        <w:pStyle w:val="ListBullet"/>
      </w:pPr>
      <w:r>
        <w:t>**团结奋进，共创辉煌**</w:t>
      </w:r>
    </w:p>
    <w:p>
      <w:pPr>
        <w:pStyle w:val="ListBullet"/>
      </w:pPr>
      <w:r>
        <w:t>**务实高效，精益求精**</w:t>
      </w:r>
    </w:p>
    <w:p>
      <w:pPr>
        <w:pStyle w:val="ListBullet"/>
      </w:pPr>
      <w:r>
        <w:t>**诚信敬业，服务社会**</w:t>
      </w:r>
    </w:p>
    <w:p>
      <w:pPr>
        <w:pStyle w:val="ListBullet"/>
      </w:pPr>
      <w:r>
        <w:t>**以人为本，和谐发展**</w:t>
      </w:r>
    </w:p>
    <w:p>
      <w:pPr>
        <w:pStyle w:val="ListBullet"/>
      </w:pPr>
      <w:r>
        <w:t>**质量立企，创新强企**</w:t>
      </w:r>
    </w:p>
    <w:p>
      <w:pPr>
        <w:pStyle w:val="ListBullet"/>
      </w:pPr>
      <w:r>
        <w:t>**文化兴企，人才强企**</w:t>
      </w:r>
    </w:p>
    <w:p/>
    <w:p>
      <w:pPr>
        <w:pStyle w:val="Heading3"/>
      </w:pPr>
      <w:r>
        <w:t>8.2 发展愿景</w:t>
      </w:r>
    </w:p>
    <w:p>
      <w:pPr>
        <w:pStyle w:val="ListBullet"/>
      </w:pPr>
      <w:r>
        <w:t>**立足今天，展望未来**</w:t>
      </w:r>
    </w:p>
    <w:p>
      <w:pPr>
        <w:pStyle w:val="ListBullet"/>
      </w:pPr>
      <w:r>
        <w:t>**创新发展，永续经营**</w:t>
      </w:r>
    </w:p>
    <w:p>
      <w:pPr>
        <w:pStyle w:val="ListBullet"/>
      </w:pPr>
      <w:r>
        <w:t>**做强做大，走向世界**</w:t>
      </w:r>
    </w:p>
    <w:p>
      <w:pPr>
        <w:pStyle w:val="ListBullet"/>
      </w:pPr>
      <w:r>
        <w:t>**科技领先，服务一流**</w:t>
      </w:r>
    </w:p>
    <w:p>
      <w:pPr>
        <w:pStyle w:val="ListBullet"/>
      </w:pPr>
      <w:r>
        <w:t>**品质卓越，信誉至上**</w:t>
      </w:r>
    </w:p>
    <w:p>
      <w:pPr>
        <w:pStyle w:val="ListBullet"/>
      </w:pPr>
      <w:r>
        <w:t>**客户满意，员工幸福**</w:t>
      </w:r>
    </w:p>
    <w:p>
      <w:pPr>
        <w:pStyle w:val="ListBullet"/>
      </w:pPr>
      <w:r>
        <w:t>**社会责任，企业担当**</w:t>
      </w:r>
    </w:p>
    <w:p>
      <w:pPr>
        <w:pStyle w:val="ListBullet"/>
      </w:pPr>
      <w:r>
        <w:t>**百年企业，基业长青**</w:t>
      </w:r>
    </w:p>
    <w:p/>
    <w:p>
      <w:pPr>
        <w:pStyle w:val="Heading2"/>
      </w:pPr>
      <w:r>
        <w:t>九、激励标语</w:t>
      </w:r>
    </w:p>
    <w:p/>
    <w:p>
      <w:pPr>
        <w:pStyle w:val="Heading3"/>
      </w:pPr>
      <w:r>
        <w:t>9.1 奋斗精神</w:t>
      </w:r>
    </w:p>
    <w:p>
      <w:pPr>
        <w:pStyle w:val="ListBullet"/>
      </w:pPr>
      <w:r>
        <w:t>**奋斗成就梦想**</w:t>
      </w:r>
    </w:p>
    <w:p>
      <w:pPr>
        <w:pStyle w:val="ListBullet"/>
      </w:pPr>
      <w:r>
        <w:t>**拼搏创造奇迹**</w:t>
      </w:r>
    </w:p>
    <w:p>
      <w:pPr>
        <w:pStyle w:val="ListBullet"/>
      </w:pPr>
      <w:r>
        <w:t>**努力就有收获**</w:t>
      </w:r>
    </w:p>
    <w:p>
      <w:pPr>
        <w:pStyle w:val="ListBullet"/>
      </w:pPr>
      <w:r>
        <w:t>**坚持就是胜利**</w:t>
      </w:r>
    </w:p>
    <w:p>
      <w:pPr>
        <w:pStyle w:val="ListBullet"/>
      </w:pPr>
      <w:r>
        <w:t>**奋斗的青春最美丽**</w:t>
      </w:r>
    </w:p>
    <w:p>
      <w:pPr>
        <w:pStyle w:val="ListBullet"/>
      </w:pPr>
      <w:r>
        <w:t>**成功源于不懈努力**</w:t>
      </w:r>
    </w:p>
    <w:p>
      <w:pPr>
        <w:pStyle w:val="ListBullet"/>
      </w:pPr>
      <w:r>
        <w:t>**梦想因奋斗而精彩**</w:t>
      </w:r>
    </w:p>
    <w:p>
      <w:pPr>
        <w:pStyle w:val="ListBullet"/>
      </w:pPr>
      <w:r>
        <w:t>**奋斗者永远年轻**</w:t>
      </w:r>
    </w:p>
    <w:p/>
    <w:p>
      <w:pPr>
        <w:pStyle w:val="Heading3"/>
      </w:pPr>
      <w:r>
        <w:t>9.2 成功理念</w:t>
      </w:r>
    </w:p>
    <w:p>
      <w:pPr>
        <w:pStyle w:val="ListBullet"/>
      </w:pPr>
      <w:r>
        <w:t>**成功属于有准备的人**</w:t>
      </w:r>
    </w:p>
    <w:p>
      <w:pPr>
        <w:pStyle w:val="ListBullet"/>
      </w:pPr>
      <w:r>
        <w:t>**机会总是留给有准备的人**</w:t>
      </w:r>
    </w:p>
    <w:p>
      <w:pPr>
        <w:pStyle w:val="ListBullet"/>
      </w:pPr>
      <w:r>
        <w:t>**成功没有捷径，只有努力**</w:t>
      </w:r>
    </w:p>
    <w:p>
      <w:pPr>
        <w:pStyle w:val="ListBullet"/>
      </w:pPr>
      <w:r>
        <w:t>**失败是成功之母**</w:t>
      </w:r>
    </w:p>
    <w:p>
      <w:pPr>
        <w:pStyle w:val="ListBullet"/>
      </w:pPr>
      <w:r>
        <w:t>**成功需要付出代价**</w:t>
      </w:r>
    </w:p>
    <w:p>
      <w:pPr>
        <w:pStyle w:val="ListBullet"/>
      </w:pPr>
      <w:r>
        <w:t>**成功在于坚持不懈**</w:t>
      </w:r>
    </w:p>
    <w:p>
      <w:pPr>
        <w:pStyle w:val="ListBullet"/>
      </w:pPr>
      <w:r>
        <w:t>**成功源于团队合作**</w:t>
      </w:r>
    </w:p>
    <w:p>
      <w:pPr>
        <w:pStyle w:val="ListBullet"/>
      </w:pPr>
      <w:r>
        <w:t>**成功是一种习惯**</w:t>
      </w:r>
    </w:p>
    <w:p/>
    <w:p>
      <w:pPr>
        <w:pStyle w:val="Heading2"/>
      </w:pPr>
      <w:r>
        <w:t>十、服务理念标语</w:t>
      </w:r>
    </w:p>
    <w:p/>
    <w:p>
      <w:pPr>
        <w:pStyle w:val="Heading3"/>
      </w:pPr>
      <w:r>
        <w:t>10.1 客户服务</w:t>
      </w:r>
    </w:p>
    <w:p>
      <w:pPr>
        <w:pStyle w:val="ListBullet"/>
      </w:pPr>
      <w:r>
        <w:t>**客户至上，服务第一**</w:t>
      </w:r>
    </w:p>
    <w:p>
      <w:pPr>
        <w:pStyle w:val="ListBullet"/>
      </w:pPr>
      <w:r>
        <w:t>**客户满意是我们的目标**</w:t>
      </w:r>
    </w:p>
    <w:p>
      <w:pPr>
        <w:pStyle w:val="ListBullet"/>
      </w:pPr>
      <w:r>
        <w:t>**用心服务，创造价值**</w:t>
      </w:r>
    </w:p>
    <w:p>
      <w:pPr>
        <w:pStyle w:val="ListBullet"/>
      </w:pPr>
      <w:r>
        <w:t>**服务无小事，处处见真情**</w:t>
      </w:r>
    </w:p>
    <w:p>
      <w:pPr>
        <w:pStyle w:val="ListBullet"/>
      </w:pPr>
      <w:r>
        <w:t>**微笑服务，真诚待客**</w:t>
      </w:r>
    </w:p>
    <w:p>
      <w:pPr>
        <w:pStyle w:val="ListBullet"/>
      </w:pPr>
      <w:r>
        <w:t>**客户的需求就是我们的追求**</w:t>
      </w:r>
    </w:p>
    <w:p>
      <w:pPr>
        <w:pStyle w:val="ListBullet"/>
      </w:pPr>
      <w:r>
        <w:t>**超越客户期望，创造客户价值**</w:t>
      </w:r>
    </w:p>
    <w:p>
      <w:pPr>
        <w:pStyle w:val="ListBullet"/>
      </w:pPr>
      <w:r>
        <w:t>**服务创造价值，满意成就未来**</w:t>
      </w:r>
    </w:p>
    <w:p/>
    <w:p>
      <w:pPr>
        <w:pStyle w:val="Heading3"/>
      </w:pPr>
      <w:r>
        <w:t>10.2 内部服务</w:t>
      </w:r>
    </w:p>
    <w:p>
      <w:pPr>
        <w:pStyle w:val="ListBullet"/>
      </w:pPr>
      <w:r>
        <w:t>**内部客户同样重要**</w:t>
      </w:r>
    </w:p>
    <w:p>
      <w:pPr>
        <w:pStyle w:val="ListBullet"/>
      </w:pPr>
      <w:r>
        <w:t>**相互服务，共同进步**</w:t>
      </w:r>
    </w:p>
    <w:p>
      <w:pPr>
        <w:pStyle w:val="ListBullet"/>
      </w:pPr>
      <w:r>
        <w:t>**服务意识人人有**</w:t>
      </w:r>
    </w:p>
    <w:p>
      <w:pPr>
        <w:pStyle w:val="ListBullet"/>
      </w:pPr>
      <w:r>
        <w:t>**主动服务，热情周到**</w:t>
      </w:r>
    </w:p>
    <w:p>
      <w:pPr>
        <w:pStyle w:val="ListBullet"/>
      </w:pPr>
      <w:r>
        <w:t>**服务他人，成就自己**</w:t>
      </w:r>
    </w:p>
    <w:p>
      <w:pPr>
        <w:pStyle w:val="ListBullet"/>
      </w:pPr>
      <w:r>
        <w:t>**服务无界限，真诚无止境**</w:t>
      </w:r>
    </w:p>
    <w:p>
      <w:pPr>
        <w:pStyle w:val="ListBullet"/>
      </w:pPr>
      <w:r>
        <w:t>**用心服务每一天**</w:t>
      </w:r>
    </w:p>
    <w:p>
      <w:pPr>
        <w:pStyle w:val="ListBullet"/>
      </w:pPr>
      <w:r>
        <w:t>**服务从心开始**</w:t>
      </w:r>
    </w:p>
    <w:p/>
    <w:p>
      <w:r>
        <w:t>---</w:t>
      </w:r>
    </w:p>
    <w:p>
      <w:r>
        <w:t>**制定部门**：研发部</w:t>
      </w:r>
    </w:p>
    <w:p>
      <w:r>
        <w:t>**生效日期**：2025年1月1日</w:t>
      </w:r>
    </w:p>
    <w:p>
      <w:r>
        <w:t>**版本号**：V2.0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