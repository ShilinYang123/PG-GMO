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研发部管理制度</w:t>
      </w:r>
    </w:p>
    <w:p/>
    <w:p>
      <w:pPr>
        <w:pStyle w:val="Heading2"/>
      </w:pPr>
      <w:r>
        <w:t>组织架构</w:t>
      </w:r>
    </w:p>
    <w:p/>
    <w:p>
      <w:r>
        <w:t>研发部由总经理直接管理，设立以下岗位：</w:t>
      </w:r>
    </w:p>
    <w:p>
      <w:pPr>
        <w:pStyle w:val="ListBullet"/>
      </w:pPr>
      <w:r>
        <w:t>研发部经理：1名</w:t>
      </w:r>
    </w:p>
    <w:p>
      <w:pPr>
        <w:pStyle w:val="ListBullet"/>
      </w:pPr>
      <w:r>
        <w:t>项目经理：2名</w:t>
      </w:r>
    </w:p>
    <w:p>
      <w:pPr>
        <w:pStyle w:val="ListBullet"/>
      </w:pPr>
      <w:r>
        <w:t>研发工程师：3名</w:t>
      </w:r>
    </w:p>
    <w:p>
      <w:pPr>
        <w:pStyle w:val="ListBullet"/>
      </w:pPr>
      <w:r>
        <w:t>技术员：2名</w:t>
      </w:r>
    </w:p>
    <w:p>
      <w:pPr>
        <w:pStyle w:val="ListBullet"/>
      </w:pPr>
      <w:r>
        <w:t>实验员：2名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为规范研发部门管理，提高研发效率和质量，保障技术创新和产品开发工作有序进行，建立科学的研发管理体系，特制定本制度。</w:t>
      </w:r>
    </w:p>
    <w:p/>
    <w:p>
      <w:pPr>
        <w:pStyle w:val="Heading3"/>
      </w:pPr>
      <w:r>
        <w:t>第二条 适用范围</w:t>
      </w:r>
    </w:p>
    <w:p>
      <w:r>
        <w:t>本制度适用于研发部全体员工，包括研发部经理、项目经理、研发工程师、技术员、实验员等所有从事技术研发工作的人员。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**创新驱动**：以技术创新为核心，推动产品技术进步</w:t>
      </w:r>
    </w:p>
    <w:p>
      <w:pPr>
        <w:pStyle w:val="ListBullet"/>
      </w:pPr>
      <w:r>
        <w:t>**质量第一**：确保研发质量，建立完善的质量控制体系</w:t>
      </w:r>
    </w:p>
    <w:p>
      <w:pPr>
        <w:pStyle w:val="ListBullet"/>
      </w:pPr>
      <w:r>
        <w:t>**协同合作**：加强部门内外协作，提高研发效率</w:t>
      </w:r>
    </w:p>
    <w:p>
      <w:pPr>
        <w:pStyle w:val="ListBullet"/>
      </w:pPr>
      <w:r>
        <w:t>**持续改进**：不断优化研发流程，提升研发能力</w:t>
      </w:r>
    </w:p>
    <w:p>
      <w:pPr>
        <w:pStyle w:val="ListBullet"/>
      </w:pPr>
      <w:r>
        <w:t>**知识产权保护**：严格保护技术秘密和知识产权</w:t>
      </w:r>
    </w:p>
    <w:p>
      <w:pPr>
        <w:pStyle w:val="ListBullet"/>
      </w:pPr>
      <w:r>
        <w:t>**客户导向**：以市场需求为导向，开发适销对路的产品</w:t>
      </w:r>
    </w:p>
    <w:p/>
    <w:p>
      <w:pPr>
        <w:pStyle w:val="Heading2"/>
      </w:pPr>
      <w:r>
        <w:t>第二章 岗位设置与任职要求</w:t>
      </w:r>
    </w:p>
    <w:p/>
    <w:p>
      <w:pPr>
        <w:pStyle w:val="Heading3"/>
      </w:pPr>
      <w:r>
        <w:t>第四条 研发部经理</w:t>
      </w:r>
    </w:p>
    <w:p>
      <w:pPr>
        <w:pStyle w:val="Heading4"/>
      </w:pPr>
      <w:r>
        <w:t>任职要求：</w:t>
      </w:r>
    </w:p>
    <w:p>
      <w:pPr>
        <w:pStyle w:val="ListNumber"/>
      </w:pPr>
      <w:r>
        <w:t>**学历要求**：本科及以上学历，工程技术类专业</w:t>
      </w:r>
    </w:p>
    <w:p>
      <w:pPr>
        <w:pStyle w:val="ListNumber"/>
      </w:pPr>
      <w:r>
        <w:t>**工作经验**：5年以上研发管理经验，3年以上团队管理经验</w:t>
      </w:r>
    </w:p>
    <w:p>
      <w:pPr>
        <w:pStyle w:val="ListNumber"/>
      </w:pPr>
      <w:r>
        <w:t>**专业技能**：熟悉产品开发流程，具备项目管理能力</w:t>
      </w:r>
    </w:p>
    <w:p>
      <w:pPr>
        <w:pStyle w:val="ListNumber"/>
      </w:pPr>
      <w:r>
        <w:t>**管理能力**：具备团队建设和人员培养能力</w:t>
      </w:r>
    </w:p>
    <w:p>
      <w:pPr>
        <w:pStyle w:val="ListNumber"/>
      </w:pPr>
      <w:r>
        <w:t>**资格证书**：项目管理PMP证书优先</w:t>
      </w:r>
    </w:p>
    <w:p/>
    <w:p>
      <w:pPr>
        <w:pStyle w:val="Heading3"/>
      </w:pPr>
      <w:r>
        <w:t>第五条 项目经理</w:t>
      </w:r>
    </w:p>
    <w:p>
      <w:pPr>
        <w:pStyle w:val="Heading4"/>
      </w:pPr>
      <w:r>
        <w:t>任职要求：</w:t>
      </w:r>
    </w:p>
    <w:p>
      <w:pPr>
        <w:pStyle w:val="ListNumber"/>
      </w:pPr>
      <w:r>
        <w:t>**学历要求**：本科及以上学历，相关技术专业</w:t>
      </w:r>
    </w:p>
    <w:p>
      <w:pPr>
        <w:pStyle w:val="ListNumber"/>
      </w:pPr>
      <w:r>
        <w:t>**工作经验**：3年以上项目管理经验</w:t>
      </w:r>
    </w:p>
    <w:p>
      <w:pPr>
        <w:pStyle w:val="ListNumber"/>
      </w:pPr>
      <w:r>
        <w:t>**专业技能**：熟悉项目管理工具和方法</w:t>
      </w:r>
    </w:p>
    <w:p>
      <w:pPr>
        <w:pStyle w:val="ListNumber"/>
      </w:pPr>
      <w:r>
        <w:t>**沟通能力**：具备良好的沟通协调能力</w:t>
      </w:r>
    </w:p>
    <w:p>
      <w:pPr>
        <w:pStyle w:val="ListNumber"/>
      </w:pPr>
      <w:r>
        <w:t>**资格证书**：项目管理相关证书优先</w:t>
      </w:r>
    </w:p>
    <w:p/>
    <w:p>
      <w:pPr>
        <w:pStyle w:val="Heading3"/>
      </w:pPr>
      <w:r>
        <w:t>第六条 高级工程师</w:t>
      </w:r>
    </w:p>
    <w:p>
      <w:pPr>
        <w:pStyle w:val="Heading4"/>
      </w:pPr>
      <w:r>
        <w:t>任职要求：</w:t>
      </w:r>
    </w:p>
    <w:p>
      <w:pPr>
        <w:pStyle w:val="ListNumber"/>
      </w:pPr>
      <w:r>
        <w:t>**学历要求**：本科及以上学历，工程技术类专业</w:t>
      </w:r>
    </w:p>
    <w:p>
      <w:pPr>
        <w:pStyle w:val="ListNumber"/>
      </w:pPr>
      <w:r>
        <w:t>**工作经验**：5年以上相关技术工作经验</w:t>
      </w:r>
    </w:p>
    <w:p>
      <w:pPr>
        <w:pStyle w:val="ListNumber"/>
      </w:pPr>
      <w:r>
        <w:t>**专业技能**：精通专业技术，具备技术创新能力</w:t>
      </w:r>
    </w:p>
    <w:p>
      <w:pPr>
        <w:pStyle w:val="ListNumber"/>
      </w:pPr>
      <w:r>
        <w:t>**指导能力**：具备技术指导和培养能力</w:t>
      </w:r>
    </w:p>
    <w:p>
      <w:pPr>
        <w:pStyle w:val="ListNumber"/>
      </w:pPr>
      <w:r>
        <w:t>**资格证书**：高级工程师职称或相关技术认证</w:t>
      </w:r>
    </w:p>
    <w:p/>
    <w:p>
      <w:pPr>
        <w:pStyle w:val="Heading3"/>
      </w:pPr>
      <w:r>
        <w:t>第七条 研发工程师</w:t>
      </w:r>
    </w:p>
    <w:p>
      <w:pPr>
        <w:pStyle w:val="Heading4"/>
      </w:pPr>
      <w:r>
        <w:t>任职要求：</w:t>
      </w:r>
    </w:p>
    <w:p>
      <w:pPr>
        <w:pStyle w:val="ListNumber"/>
      </w:pPr>
      <w:r>
        <w:t>**学历要求**：本科及以上学历，相关技术专业</w:t>
      </w:r>
    </w:p>
    <w:p>
      <w:pPr>
        <w:pStyle w:val="ListNumber"/>
      </w:pPr>
      <w:r>
        <w:t>**工作经验**：2年以上相关工作经验</w:t>
      </w:r>
    </w:p>
    <w:p>
      <w:pPr>
        <w:pStyle w:val="ListNumber"/>
      </w:pPr>
      <w:r>
        <w:t>**专业技能**：掌握专业技术知识和设计软件</w:t>
      </w:r>
    </w:p>
    <w:p>
      <w:pPr>
        <w:pStyle w:val="ListNumber"/>
      </w:pPr>
      <w:r>
        <w:t>**学习能力**：具备持续学习和技术更新能力</w:t>
      </w:r>
    </w:p>
    <w:p>
      <w:pPr>
        <w:pStyle w:val="ListNumber"/>
      </w:pPr>
      <w:r>
        <w:t>**资格证书**：工程师职称或相关技术证书优先</w:t>
      </w:r>
    </w:p>
    <w:p/>
    <w:p>
      <w:pPr>
        <w:pStyle w:val="Heading3"/>
      </w:pPr>
      <w:r>
        <w:t>第八条 技术员</w:t>
      </w:r>
    </w:p>
    <w:p>
      <w:pPr>
        <w:pStyle w:val="Heading4"/>
      </w:pPr>
      <w:r>
        <w:t>任职要求：</w:t>
      </w:r>
    </w:p>
    <w:p>
      <w:pPr>
        <w:pStyle w:val="ListNumber"/>
      </w:pPr>
      <w:r>
        <w:t>**学历要求**：大专及以上学历，相关技术专业</w:t>
      </w:r>
    </w:p>
    <w:p>
      <w:pPr>
        <w:pStyle w:val="ListNumber"/>
      </w:pPr>
      <w:r>
        <w:t>**工作经验**：1年以上相关工作经验</w:t>
      </w:r>
    </w:p>
    <w:p>
      <w:pPr>
        <w:pStyle w:val="ListNumber"/>
      </w:pPr>
      <w:r>
        <w:t>**操作技能**：熟练操作相关设备和工具</w:t>
      </w:r>
    </w:p>
    <w:p>
      <w:pPr>
        <w:pStyle w:val="ListNumber"/>
      </w:pPr>
      <w:r>
        <w:t>**协作能力**：具备良好的团队协作精神</w:t>
      </w:r>
    </w:p>
    <w:p>
      <w:pPr>
        <w:pStyle w:val="ListNumber"/>
      </w:pPr>
      <w:r>
        <w:t>**资格证书**：相关技能证书优先</w:t>
      </w:r>
    </w:p>
    <w:p/>
    <w:p>
      <w:pPr>
        <w:pStyle w:val="Heading3"/>
      </w:pPr>
      <w:r>
        <w:t>第九条 实验员</w:t>
      </w:r>
    </w:p>
    <w:p>
      <w:pPr>
        <w:pStyle w:val="Heading4"/>
      </w:pPr>
      <w:r>
        <w:t>任职要求：</w:t>
      </w:r>
    </w:p>
    <w:p>
      <w:pPr>
        <w:pStyle w:val="ListNumber"/>
      </w:pPr>
      <w:r>
        <w:t>**学历要求**：大专及以上学历，理工科专业</w:t>
      </w:r>
    </w:p>
    <w:p>
      <w:pPr>
        <w:pStyle w:val="ListNumber"/>
      </w:pPr>
      <w:r>
        <w:t>**工作经验**：1年以上实验室工作经验</w:t>
      </w:r>
    </w:p>
    <w:p>
      <w:pPr>
        <w:pStyle w:val="ListNumber"/>
      </w:pPr>
      <w:r>
        <w:t>**操作技能**：熟练操作测试设备和仪器</w:t>
      </w:r>
    </w:p>
    <w:p>
      <w:pPr>
        <w:pStyle w:val="ListNumber"/>
      </w:pPr>
      <w:r>
        <w:t>**安全意识**：具备强烈的安全意识和规范操作习惯</w:t>
      </w:r>
    </w:p>
    <w:p>
      <w:pPr>
        <w:pStyle w:val="ListNumber"/>
      </w:pPr>
      <w:r>
        <w:t>**资格证书**：实验室相关资质证书优先</w:t>
      </w:r>
    </w:p>
    <w:p/>
    <w:p>
      <w:r>
        <w:t>---</w:t>
      </w:r>
    </w:p>
    <w:p>
      <w:r>
        <w:t>**制定部门**：研发部</w:t>
      </w:r>
    </w:p>
    <w:p>
      <w:r>
        <w:t>**生效日期**：2025年1月1日</w:t>
      </w:r>
    </w:p>
    <w:p>
      <w:r>
        <w:t>**版本号**：V2.0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