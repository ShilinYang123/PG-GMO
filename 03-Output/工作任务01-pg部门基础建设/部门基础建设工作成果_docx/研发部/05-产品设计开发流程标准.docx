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产品设计开发流程标准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目的</w:t>
      </w:r>
    </w:p>
    <w:p>
      <w:r>
        <w:t>规范产品设计开发流程，确保设计质量和开发效率，建立标准化的产品开发体系。</w:t>
      </w:r>
    </w:p>
    <w:p/>
    <w:p>
      <w:pPr>
        <w:pStyle w:val="Heading3"/>
      </w:pPr>
      <w:r>
        <w:t>第二条 适用范围</w:t>
      </w:r>
    </w:p>
    <w:p>
      <w:r>
        <w:t>适用于研发部所有产品设计开发项目。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**客户导向**：以客户需求为导向</w:t>
      </w:r>
    </w:p>
    <w:p>
      <w:pPr>
        <w:pStyle w:val="ListBullet"/>
      </w:pPr>
      <w:r>
        <w:t>**质量第一**：确保产品质量</w:t>
      </w:r>
    </w:p>
    <w:p>
      <w:pPr>
        <w:pStyle w:val="ListBullet"/>
      </w:pPr>
      <w:r>
        <w:t>**创新驱动**：推动技术创新</w:t>
      </w:r>
    </w:p>
    <w:p>
      <w:pPr>
        <w:pStyle w:val="ListBullet"/>
      </w:pPr>
      <w:r>
        <w:t>**协同开发**：加强团队协作</w:t>
      </w:r>
    </w:p>
    <w:p>
      <w:pPr>
        <w:pStyle w:val="ListBullet"/>
      </w:pPr>
      <w:r>
        <w:t>**风险控制**：有效控制开发风险</w:t>
      </w:r>
    </w:p>
    <w:p/>
    <w:p>
      <w:pPr>
        <w:pStyle w:val="Heading2"/>
      </w:pPr>
      <w:r>
        <w:t>第二章 设计开发流程</w:t>
      </w:r>
    </w:p>
    <w:p/>
    <w:p>
      <w:pPr>
        <w:pStyle w:val="Heading3"/>
      </w:pPr>
      <w:r>
        <w:t>第四条 需求分析阶段</w:t>
      </w:r>
    </w:p>
    <w:p>
      <w:pPr>
        <w:pStyle w:val="Heading4"/>
      </w:pPr>
      <w:r>
        <w:t>4.1 市场需求调研</w:t>
      </w:r>
    </w:p>
    <w:p>
      <w:pPr>
        <w:pStyle w:val="ListNumber"/>
      </w:pPr>
      <w:r>
        <w:t>**信息收集**：收集市场信息和客户需求</w:t>
      </w:r>
    </w:p>
    <w:p>
      <w:pPr>
        <w:pStyle w:val="ListNumber"/>
      </w:pPr>
      <w:r>
        <w:t>**竞品分析**：分析竞争对手产品</w:t>
      </w:r>
    </w:p>
    <w:p>
      <w:pPr>
        <w:pStyle w:val="ListNumber"/>
      </w:pPr>
      <w:r>
        <w:t>**趋势评估**：评估技术发展趋势</w:t>
      </w:r>
    </w:p>
    <w:p>
      <w:pPr>
        <w:pStyle w:val="ListNumber"/>
      </w:pPr>
      <w:r>
        <w:t>**定位确定**：确定产品定位</w:t>
      </w:r>
    </w:p>
    <w:p/>
    <w:p>
      <w:pPr>
        <w:pStyle w:val="Heading4"/>
      </w:pPr>
      <w:r>
        <w:t>4.2 需求规格制定</w:t>
      </w:r>
    </w:p>
    <w:p>
      <w:pPr>
        <w:pStyle w:val="ListNumber"/>
      </w:pPr>
      <w:r>
        <w:t>**需求文档**：编写产品需求规格书</w:t>
      </w:r>
    </w:p>
    <w:p>
      <w:pPr>
        <w:pStyle w:val="ListNumber"/>
      </w:pPr>
      <w:r>
        <w:t>**功能要求**：明确功能性能要求</w:t>
      </w:r>
    </w:p>
    <w:p>
      <w:pPr>
        <w:pStyle w:val="ListNumber"/>
      </w:pPr>
      <w:r>
        <w:t>**技术指标**：确定技术指标参数</w:t>
      </w:r>
    </w:p>
    <w:p>
      <w:pPr>
        <w:pStyle w:val="ListNumber"/>
      </w:pPr>
      <w:r>
        <w:t>**验收标准**：制定验收标准</w:t>
      </w:r>
    </w:p>
    <w:p/>
    <w:p>
      <w:pPr>
        <w:pStyle w:val="Heading4"/>
      </w:pPr>
      <w:r>
        <w:t>4.3 可行性分析</w:t>
      </w:r>
    </w:p>
    <w:p>
      <w:pPr>
        <w:pStyle w:val="ListNumber"/>
      </w:pPr>
      <w:r>
        <w:t>**技术可行性**：评估技术实现可能性</w:t>
      </w:r>
    </w:p>
    <w:p>
      <w:pPr>
        <w:pStyle w:val="ListNumber"/>
      </w:pPr>
      <w:r>
        <w:t>**经济可行性**：分析投入产出比</w:t>
      </w:r>
    </w:p>
    <w:p>
      <w:pPr>
        <w:pStyle w:val="ListNumber"/>
      </w:pPr>
      <w:r>
        <w:t>**风险评估**：识别潜在风险</w:t>
      </w:r>
    </w:p>
    <w:p>
      <w:pPr>
        <w:pStyle w:val="ListNumber"/>
      </w:pPr>
      <w:r>
        <w:t>**资源评估**：评估所需资源</w:t>
      </w:r>
    </w:p>
    <w:p/>
    <w:p>
      <w:pPr>
        <w:pStyle w:val="Heading3"/>
      </w:pPr>
      <w:r>
        <w:t>第五条 概念设计阶段</w:t>
      </w:r>
    </w:p>
    <w:p>
      <w:pPr>
        <w:pStyle w:val="Heading4"/>
      </w:pPr>
      <w:r>
        <w:t>5.1 设计方案构思</w:t>
      </w:r>
    </w:p>
    <w:p>
      <w:pPr>
        <w:pStyle w:val="ListNumber"/>
      </w:pPr>
      <w:r>
        <w:t>**创意生成**：头脑风暴创意生成</w:t>
      </w:r>
    </w:p>
    <w:p>
      <w:pPr>
        <w:pStyle w:val="ListNumber"/>
      </w:pPr>
      <w:r>
        <w:t>**方案比较**：多方案比较分析</w:t>
      </w:r>
    </w:p>
    <w:p>
      <w:pPr>
        <w:pStyle w:val="ListNumber"/>
      </w:pPr>
      <w:r>
        <w:t>**技术识别**：关键技术识别</w:t>
      </w:r>
    </w:p>
    <w:p>
      <w:pPr>
        <w:pStyle w:val="ListNumber"/>
      </w:pPr>
      <w:r>
        <w:t>**创新挖掘**：创新点挖掘</w:t>
      </w:r>
    </w:p>
    <w:p/>
    <w:p>
      <w:pPr>
        <w:pStyle w:val="Heading4"/>
      </w:pPr>
      <w:r>
        <w:t>5.2 概念方案设计</w:t>
      </w:r>
    </w:p>
    <w:p>
      <w:pPr>
        <w:pStyle w:val="ListNumber"/>
      </w:pPr>
      <w:r>
        <w:t>**设计图纸**：绘制概念设计图</w:t>
      </w:r>
    </w:p>
    <w:p>
      <w:pPr>
        <w:pStyle w:val="ListNumber"/>
      </w:pPr>
      <w:r>
        <w:t>**技术路线**：制定技术路线</w:t>
      </w:r>
    </w:p>
    <w:p>
      <w:pPr>
        <w:pStyle w:val="ListNumber"/>
      </w:pPr>
      <w:r>
        <w:t>**总体架构**：确定总体架构</w:t>
      </w:r>
    </w:p>
    <w:p>
      <w:pPr>
        <w:pStyle w:val="ListNumber"/>
      </w:pPr>
      <w:r>
        <w:t>**设计报告**：编写概念设计报告</w:t>
      </w:r>
    </w:p>
    <w:p/>
    <w:p>
      <w:pPr>
        <w:pStyle w:val="Heading4"/>
      </w:pPr>
      <w:r>
        <w:t>5.3 概念设计评审</w:t>
      </w:r>
    </w:p>
    <w:p>
      <w:pPr>
        <w:pStyle w:val="ListNumber"/>
      </w:pPr>
      <w:r>
        <w:t>**评审组织**：组织设计评审会议</w:t>
      </w:r>
    </w:p>
    <w:p>
      <w:pPr>
        <w:pStyle w:val="ListNumber"/>
      </w:pPr>
      <w:r>
        <w:t>**可行性评估**：评估设计方案可行性</w:t>
      </w:r>
    </w:p>
    <w:p>
      <w:pPr>
        <w:pStyle w:val="ListNumber"/>
      </w:pPr>
      <w:r>
        <w:t>**意见收集**：收集评审意见</w:t>
      </w:r>
    </w:p>
    <w:p>
      <w:pPr>
        <w:pStyle w:val="ListNumber"/>
      </w:pPr>
      <w:r>
        <w:t>**方案优化**：优化设计方案</w:t>
      </w:r>
    </w:p>
    <w:p/>
    <w:p>
      <w:pPr>
        <w:pStyle w:val="Heading3"/>
      </w:pPr>
      <w:r>
        <w:t>第六条 详细设计阶段</w:t>
      </w:r>
    </w:p>
    <w:p>
      <w:pPr>
        <w:pStyle w:val="Heading4"/>
      </w:pPr>
      <w:r>
        <w:t>6.1 系统设计</w:t>
      </w:r>
    </w:p>
    <w:p>
      <w:pPr>
        <w:pStyle w:val="ListNumber"/>
      </w:pPr>
      <w:r>
        <w:t>**系统架构**：设计系统总体架构</w:t>
      </w:r>
    </w:p>
    <w:p>
      <w:pPr>
        <w:pStyle w:val="ListNumber"/>
      </w:pPr>
      <w:r>
        <w:t>**模块划分**：进行功能模块划分</w:t>
      </w:r>
    </w:p>
    <w:p>
      <w:pPr>
        <w:pStyle w:val="ListNumber"/>
      </w:pPr>
      <w:r>
        <w:t>**接口定义**：定义模块间接口</w:t>
      </w:r>
    </w:p>
    <w:p>
      <w:pPr>
        <w:pStyle w:val="ListNumber"/>
      </w:pPr>
      <w:r>
        <w:t>**性能设计**：进行性能参数设计</w:t>
      </w:r>
    </w:p>
    <w:p/>
    <w:p>
      <w:pPr>
        <w:pStyle w:val="Heading4"/>
      </w:pPr>
      <w:r>
        <w:t>6.2 结构设计</w:t>
      </w:r>
    </w:p>
    <w:p>
      <w:pPr>
        <w:pStyle w:val="ListNumber"/>
      </w:pPr>
      <w:r>
        <w:t>**结构方案**：制定结构设计方案</w:t>
      </w:r>
    </w:p>
    <w:p>
      <w:pPr>
        <w:pStyle w:val="ListNumber"/>
      </w:pPr>
      <w:r>
        <w:t>**材料选择**：选择合适材料</w:t>
      </w:r>
    </w:p>
    <w:p>
      <w:pPr>
        <w:pStyle w:val="ListNumber"/>
      </w:pPr>
      <w:r>
        <w:t>**工艺考虑**：考虑制造工艺要求</w:t>
      </w:r>
    </w:p>
    <w:p>
      <w:pPr>
        <w:pStyle w:val="ListNumber"/>
      </w:pPr>
      <w:r>
        <w:t>**强度计算**：进行强度校核计算</w:t>
      </w:r>
    </w:p>
    <w:p/>
    <w:p>
      <w:pPr>
        <w:pStyle w:val="Heading4"/>
      </w:pPr>
      <w:r>
        <w:t>6.3 电气设计</w:t>
      </w:r>
    </w:p>
    <w:p>
      <w:pPr>
        <w:pStyle w:val="ListNumber"/>
      </w:pPr>
      <w:r>
        <w:t>**电路设计**：进行电路原理设计</w:t>
      </w:r>
    </w:p>
    <w:p>
      <w:pPr>
        <w:pStyle w:val="ListNumber"/>
      </w:pPr>
      <w:r>
        <w:t>**元器件选型**：选择电气元器件</w:t>
      </w:r>
    </w:p>
    <w:p>
      <w:pPr>
        <w:pStyle w:val="ListNumber"/>
      </w:pPr>
      <w:r>
        <w:t>**布线设计**：进行电气布线设计</w:t>
      </w:r>
    </w:p>
    <w:p>
      <w:pPr>
        <w:pStyle w:val="ListNumber"/>
      </w:pPr>
      <w:r>
        <w:t>**安全设计**：考虑电气安全要求</w:t>
      </w:r>
    </w:p>
    <w:p/>
    <w:p>
      <w:pPr>
        <w:pStyle w:val="Heading4"/>
      </w:pPr>
      <w:r>
        <w:t>6.4 软件设计</w:t>
      </w:r>
    </w:p>
    <w:p>
      <w:pPr>
        <w:pStyle w:val="ListNumber"/>
      </w:pPr>
      <w:r>
        <w:t>**软件架构**：设计软件总体架构</w:t>
      </w:r>
    </w:p>
    <w:p>
      <w:pPr>
        <w:pStyle w:val="ListNumber"/>
      </w:pPr>
      <w:r>
        <w:t>**算法设计**：设计核心算法</w:t>
      </w:r>
    </w:p>
    <w:p>
      <w:pPr>
        <w:pStyle w:val="ListNumber"/>
      </w:pPr>
      <w:r>
        <w:t>**界面设计**：设计用户界面</w:t>
      </w:r>
    </w:p>
    <w:p>
      <w:pPr>
        <w:pStyle w:val="ListNumber"/>
      </w:pPr>
      <w:r>
        <w:t>**数据库设计**：设计数据存储结构</w:t>
      </w:r>
    </w:p>
    <w:p/>
    <w:p>
      <w:pPr>
        <w:pStyle w:val="Heading3"/>
      </w:pPr>
      <w:r>
        <w:t>第七条 样机制作阶段</w:t>
      </w:r>
    </w:p>
    <w:p>
      <w:pPr>
        <w:pStyle w:val="Heading4"/>
      </w:pPr>
      <w:r>
        <w:t>7.1 样机规划</w:t>
      </w:r>
    </w:p>
    <w:p>
      <w:pPr>
        <w:pStyle w:val="ListNumber"/>
      </w:pPr>
      <w:r>
        <w:t>**制作计划**：制定样机制作计划</w:t>
      </w:r>
    </w:p>
    <w:p>
      <w:pPr>
        <w:pStyle w:val="ListNumber"/>
      </w:pPr>
      <w:r>
        <w:t>**资源准备**：准备制作所需资源</w:t>
      </w:r>
    </w:p>
    <w:p>
      <w:pPr>
        <w:pStyle w:val="ListNumber"/>
      </w:pPr>
      <w:r>
        <w:t>**工艺确定**：确定制作工艺</w:t>
      </w:r>
    </w:p>
    <w:p>
      <w:pPr>
        <w:pStyle w:val="ListNumber"/>
      </w:pPr>
      <w:r>
        <w:t>**质量要求**：明确质量要求</w:t>
      </w:r>
    </w:p>
    <w:p/>
    <w:p>
      <w:pPr>
        <w:pStyle w:val="Heading4"/>
      </w:pPr>
      <w:r>
        <w:t>7.2 样机制作</w:t>
      </w:r>
    </w:p>
    <w:p>
      <w:pPr>
        <w:pStyle w:val="ListNumber"/>
      </w:pPr>
      <w:r>
        <w:t>**零件加工**：加工制作零部件</w:t>
      </w:r>
    </w:p>
    <w:p>
      <w:pPr>
        <w:pStyle w:val="ListNumber"/>
      </w:pPr>
      <w:r>
        <w:t>**组装调试**：组装调试样机</w:t>
      </w:r>
    </w:p>
    <w:p>
      <w:pPr>
        <w:pStyle w:val="ListNumber"/>
      </w:pPr>
      <w:r>
        <w:t>**功能测试**：进行功能测试</w:t>
      </w:r>
    </w:p>
    <w:p>
      <w:pPr>
        <w:pStyle w:val="ListNumber"/>
      </w:pPr>
      <w:r>
        <w:t>**性能验证**：验证性能指标</w:t>
      </w:r>
    </w:p>
    <w:p/>
    <w:p>
      <w:pPr>
        <w:pStyle w:val="Heading4"/>
      </w:pPr>
      <w:r>
        <w:t>7.3 样机评估</w:t>
      </w:r>
    </w:p>
    <w:p>
      <w:pPr>
        <w:pStyle w:val="ListNumber"/>
      </w:pPr>
      <w:r>
        <w:t>**功能评估**：评估功能实现情况</w:t>
      </w:r>
    </w:p>
    <w:p>
      <w:pPr>
        <w:pStyle w:val="ListNumber"/>
      </w:pPr>
      <w:r>
        <w:t>**性能评估**：评估性能指标达成</w:t>
      </w:r>
    </w:p>
    <w:p>
      <w:pPr>
        <w:pStyle w:val="ListNumber"/>
      </w:pPr>
      <w:r>
        <w:t>**问题识别**：识别存在问题</w:t>
      </w:r>
    </w:p>
    <w:p>
      <w:pPr>
        <w:pStyle w:val="ListNumber"/>
      </w:pPr>
      <w:r>
        <w:t>**改进建议**：提出改进建议</w:t>
      </w:r>
    </w:p>
    <w:p/>
    <w:p>
      <w:pPr>
        <w:pStyle w:val="Heading3"/>
      </w:pPr>
      <w:r>
        <w:t>第八条 测试验证阶段</w:t>
      </w:r>
    </w:p>
    <w:p>
      <w:pPr>
        <w:pStyle w:val="Heading4"/>
      </w:pPr>
      <w:r>
        <w:t>8.1 测试规划</w:t>
      </w:r>
    </w:p>
    <w:p>
      <w:pPr>
        <w:pStyle w:val="ListNumber"/>
      </w:pPr>
      <w:r>
        <w:t>**测试计划**：制定测试验证计划</w:t>
      </w:r>
    </w:p>
    <w:p>
      <w:pPr>
        <w:pStyle w:val="ListNumber"/>
      </w:pPr>
      <w:r>
        <w:t>**测试方案**：设计测试方案</w:t>
      </w:r>
    </w:p>
    <w:p>
      <w:pPr>
        <w:pStyle w:val="ListNumber"/>
      </w:pPr>
      <w:r>
        <w:t>**测试环境**：搭建测试环境</w:t>
      </w:r>
    </w:p>
    <w:p>
      <w:pPr>
        <w:pStyle w:val="ListNumber"/>
      </w:pPr>
      <w:r>
        <w:t>**测试工具**：准备测试工具</w:t>
      </w:r>
    </w:p>
    <w:p/>
    <w:p>
      <w:pPr>
        <w:pStyle w:val="Heading4"/>
      </w:pPr>
      <w:r>
        <w:t>8.2 功能测试</w:t>
      </w:r>
    </w:p>
    <w:p>
      <w:pPr>
        <w:pStyle w:val="ListNumber"/>
      </w:pPr>
      <w:r>
        <w:t>**基本功能**：测试基本功能</w:t>
      </w:r>
    </w:p>
    <w:p>
      <w:pPr>
        <w:pStyle w:val="ListNumber"/>
      </w:pPr>
      <w:r>
        <w:t>**性能测试**：测试性能指标</w:t>
      </w:r>
    </w:p>
    <w:p>
      <w:pPr>
        <w:pStyle w:val="ListNumber"/>
      </w:pPr>
      <w:r>
        <w:t>**可靠性测试**：进行可靠性测试</w:t>
      </w:r>
    </w:p>
    <w:p>
      <w:pPr>
        <w:pStyle w:val="ListNumber"/>
      </w:pPr>
      <w:r>
        <w:t>**环境测试**：进行环境适应性测试</w:t>
      </w:r>
    </w:p>
    <w:p/>
    <w:p>
      <w:pPr>
        <w:pStyle w:val="Heading4"/>
      </w:pPr>
      <w:r>
        <w:t>8.3 验证确认</w:t>
      </w:r>
    </w:p>
    <w:p>
      <w:pPr>
        <w:pStyle w:val="ListNumber"/>
      </w:pPr>
      <w:r>
        <w:t>**设计验证**：验证设计是否正确</w:t>
      </w:r>
    </w:p>
    <w:p>
      <w:pPr>
        <w:pStyle w:val="ListNumber"/>
      </w:pPr>
      <w:r>
        <w:t>**设计确认**：确认是否满足需求</w:t>
      </w:r>
    </w:p>
    <w:p>
      <w:pPr>
        <w:pStyle w:val="ListNumber"/>
      </w:pPr>
      <w:r>
        <w:t>**问题处理**：处理测试发现问题</w:t>
      </w:r>
    </w:p>
    <w:p>
      <w:pPr>
        <w:pStyle w:val="ListNumber"/>
      </w:pPr>
      <w:r>
        <w:t>**报告编写**：编写测试验证报告</w:t>
      </w:r>
    </w:p>
    <w:p/>
    <w:p>
      <w:pPr>
        <w:pStyle w:val="Heading3"/>
      </w:pPr>
      <w:r>
        <w:t>第九条 设计优化阶段</w:t>
      </w:r>
    </w:p>
    <w:p>
      <w:pPr>
        <w:pStyle w:val="Heading4"/>
      </w:pPr>
      <w:r>
        <w:t>9.1 问题分析</w:t>
      </w:r>
    </w:p>
    <w:p>
      <w:pPr>
        <w:pStyle w:val="ListNumber"/>
      </w:pPr>
      <w:r>
        <w:t>**问题汇总**：汇总测试发现问题</w:t>
      </w:r>
    </w:p>
    <w:p>
      <w:pPr>
        <w:pStyle w:val="ListNumber"/>
      </w:pPr>
      <w:r>
        <w:t>**原因分析**：分析问题产生原因</w:t>
      </w:r>
    </w:p>
    <w:p>
      <w:pPr>
        <w:pStyle w:val="ListNumber"/>
      </w:pPr>
      <w:r>
        <w:t>**影响评估**：评估问题影响程度</w:t>
      </w:r>
    </w:p>
    <w:p>
      <w:pPr>
        <w:pStyle w:val="ListNumber"/>
      </w:pPr>
      <w:r>
        <w:t>**优先级排序**：确定问题处理优先级</w:t>
      </w:r>
    </w:p>
    <w:p/>
    <w:p>
      <w:pPr>
        <w:pStyle w:val="Heading4"/>
      </w:pPr>
      <w:r>
        <w:t>9.2 设计改进</w:t>
      </w:r>
    </w:p>
    <w:p>
      <w:pPr>
        <w:pStyle w:val="ListNumber"/>
      </w:pPr>
      <w:r>
        <w:t>**改进方案**：制定设计改进方案</w:t>
      </w:r>
    </w:p>
    <w:p>
      <w:pPr>
        <w:pStyle w:val="ListNumber"/>
      </w:pPr>
      <w:r>
        <w:t>**方案评估**：评估改进方案可行性</w:t>
      </w:r>
    </w:p>
    <w:p>
      <w:pPr>
        <w:pStyle w:val="ListNumber"/>
      </w:pPr>
      <w:r>
        <w:t>**设计修改**：修改设计文件</w:t>
      </w:r>
    </w:p>
    <w:p>
      <w:pPr>
        <w:pStyle w:val="ListNumber"/>
      </w:pPr>
      <w:r>
        <w:t>**变更管理**：进行设计变更管理</w:t>
      </w:r>
    </w:p>
    <w:p/>
    <w:p>
      <w:pPr>
        <w:pStyle w:val="Heading4"/>
      </w:pPr>
      <w:r>
        <w:t>9.3 验证确认</w:t>
      </w:r>
    </w:p>
    <w:p>
      <w:pPr>
        <w:pStyle w:val="ListNumber"/>
      </w:pPr>
      <w:r>
        <w:t>**改进验证**：验证改进效果</w:t>
      </w:r>
    </w:p>
    <w:p>
      <w:pPr>
        <w:pStyle w:val="ListNumber"/>
      </w:pPr>
      <w:r>
        <w:t>**回归测试**：进行回归测试</w:t>
      </w:r>
    </w:p>
    <w:p>
      <w:pPr>
        <w:pStyle w:val="ListNumber"/>
      </w:pPr>
      <w:r>
        <w:t>**性能确认**：确认性能指标</w:t>
      </w:r>
    </w:p>
    <w:p>
      <w:pPr>
        <w:pStyle w:val="ListNumber"/>
      </w:pPr>
      <w:r>
        <w:t>**质量评估**：评估整体质量</w:t>
      </w:r>
    </w:p>
    <w:p/>
    <w:p>
      <w:pPr>
        <w:pStyle w:val="Heading2"/>
      </w:pPr>
      <w:r>
        <w:t>第三章 设计评审</w:t>
      </w:r>
    </w:p>
    <w:p/>
    <w:p>
      <w:pPr>
        <w:pStyle w:val="Heading3"/>
      </w:pPr>
      <w:r>
        <w:t>第十条 评审类型</w:t>
      </w:r>
    </w:p>
    <w:p>
      <w:pPr>
        <w:pStyle w:val="ListNumber"/>
      </w:pPr>
      <w:r>
        <w:t>**概念评审**：概念设计阶段评审</w:t>
      </w:r>
    </w:p>
    <w:p>
      <w:pPr>
        <w:pStyle w:val="ListNumber"/>
      </w:pPr>
      <w:r>
        <w:t>**详细评审**：详细设计阶段评审</w:t>
      </w:r>
    </w:p>
    <w:p>
      <w:pPr>
        <w:pStyle w:val="ListNumber"/>
      </w:pPr>
      <w:r>
        <w:t>**样机评审**：样机制作完成评审</w:t>
      </w:r>
    </w:p>
    <w:p>
      <w:pPr>
        <w:pStyle w:val="ListNumber"/>
      </w:pPr>
      <w:r>
        <w:t>**最终评审**：设计完成最终评审</w:t>
      </w:r>
    </w:p>
    <w:p/>
    <w:p>
      <w:pPr>
        <w:pStyle w:val="Heading3"/>
      </w:pPr>
      <w:r>
        <w:t>第十一条 评审组织</w:t>
      </w:r>
    </w:p>
    <w:p>
      <w:pPr>
        <w:pStyle w:val="ListNumber"/>
      </w:pPr>
      <w:r>
        <w:t>**评审计划**：制定评审计划</w:t>
      </w:r>
    </w:p>
    <w:p>
      <w:pPr>
        <w:pStyle w:val="ListNumber"/>
      </w:pPr>
      <w:r>
        <w:t>**评审团队**：组建评审团队</w:t>
      </w:r>
    </w:p>
    <w:p>
      <w:pPr>
        <w:pStyle w:val="ListNumber"/>
      </w:pPr>
      <w:r>
        <w:t>**评审准备**：准备评审材料</w:t>
      </w:r>
    </w:p>
    <w:p>
      <w:pPr>
        <w:pStyle w:val="ListNumber"/>
      </w:pPr>
      <w:r>
        <w:t>**评审实施**：实施评审活动</w:t>
      </w:r>
    </w:p>
    <w:p>
      <w:pPr>
        <w:pStyle w:val="ListNumber"/>
      </w:pPr>
      <w:r>
        <w:t>**评审总结**：总结评审结果</w:t>
      </w:r>
    </w:p>
    <w:p/>
    <w:p>
      <w:pPr>
        <w:pStyle w:val="Heading3"/>
      </w:pPr>
      <w:r>
        <w:t>第十二条 评审标准</w:t>
      </w:r>
    </w:p>
    <w:p>
      <w:pPr>
        <w:pStyle w:val="ListNumber"/>
      </w:pPr>
      <w:r>
        <w:t>**技术标准**：技术方案合理性</w:t>
      </w:r>
    </w:p>
    <w:p>
      <w:pPr>
        <w:pStyle w:val="ListNumber"/>
      </w:pPr>
      <w:r>
        <w:t>**质量标准**：设计质量要求</w:t>
      </w:r>
    </w:p>
    <w:p>
      <w:pPr>
        <w:pStyle w:val="ListNumber"/>
      </w:pPr>
      <w:r>
        <w:t>**成本标准**：成本控制要求</w:t>
      </w:r>
    </w:p>
    <w:p>
      <w:pPr>
        <w:pStyle w:val="ListNumber"/>
      </w:pPr>
      <w:r>
        <w:t>**进度标准**：进度计划要求</w:t>
      </w:r>
    </w:p>
    <w:p>
      <w:pPr>
        <w:pStyle w:val="ListNumber"/>
      </w:pPr>
      <w:r>
        <w:t>**风险标准**：风险控制要求</w:t>
      </w:r>
    </w:p>
    <w:p/>
    <w:p>
      <w:pPr>
        <w:pStyle w:val="Heading2"/>
      </w:pPr>
      <w:r>
        <w:t>第四章 文档管理</w:t>
      </w:r>
    </w:p>
    <w:p/>
    <w:p>
      <w:pPr>
        <w:pStyle w:val="Heading3"/>
      </w:pPr>
      <w:r>
        <w:t>第十三条 文档类型</w:t>
      </w:r>
    </w:p>
    <w:p>
      <w:pPr>
        <w:pStyle w:val="ListNumber"/>
      </w:pPr>
      <w:r>
        <w:t>**需求文档**：产品需求规格书</w:t>
      </w:r>
    </w:p>
    <w:p>
      <w:pPr>
        <w:pStyle w:val="ListNumber"/>
      </w:pPr>
      <w:r>
        <w:t>**设计文档**：设计说明书和图纸</w:t>
      </w:r>
    </w:p>
    <w:p>
      <w:pPr>
        <w:pStyle w:val="ListNumber"/>
      </w:pPr>
      <w:r>
        <w:t>**测试文档**：测试计划和报告</w:t>
      </w:r>
    </w:p>
    <w:p>
      <w:pPr>
        <w:pStyle w:val="ListNumber"/>
      </w:pPr>
      <w:r>
        <w:t>**工艺文档**：制造工艺文件</w:t>
      </w:r>
    </w:p>
    <w:p>
      <w:pPr>
        <w:pStyle w:val="ListNumber"/>
      </w:pPr>
      <w:r>
        <w:t>**用户文档**：用户手册和说明书</w:t>
      </w:r>
    </w:p>
    <w:p/>
    <w:p>
      <w:pPr>
        <w:pStyle w:val="Heading3"/>
      </w:pPr>
      <w:r>
        <w:t>第十四条 文档标准</w:t>
      </w:r>
    </w:p>
    <w:p>
      <w:pPr>
        <w:pStyle w:val="ListNumber"/>
      </w:pPr>
      <w:r>
        <w:t>**格式标准**：统一文档格式</w:t>
      </w:r>
    </w:p>
    <w:p>
      <w:pPr>
        <w:pStyle w:val="ListNumber"/>
      </w:pPr>
      <w:r>
        <w:t>**内容标准**：规范文档内容</w:t>
      </w:r>
    </w:p>
    <w:p>
      <w:pPr>
        <w:pStyle w:val="ListNumber"/>
      </w:pPr>
      <w:r>
        <w:t>**编号标准**：统一编号规则</w:t>
      </w:r>
    </w:p>
    <w:p>
      <w:pPr>
        <w:pStyle w:val="ListNumber"/>
      </w:pPr>
      <w:r>
        <w:t>**版本标准**：规范版本管理</w:t>
      </w:r>
    </w:p>
    <w:p>
      <w:pPr>
        <w:pStyle w:val="ListNumber"/>
      </w:pPr>
      <w:r>
        <w:t>**审批标准**：明确审批流程</w:t>
      </w:r>
    </w:p>
    <w:p/>
    <w:p>
      <w:pPr>
        <w:pStyle w:val="Heading3"/>
      </w:pPr>
      <w:r>
        <w:t>第十五条 文档管理</w:t>
      </w:r>
    </w:p>
    <w:p>
      <w:pPr>
        <w:pStyle w:val="ListNumber"/>
      </w:pPr>
      <w:r>
        <w:t>**创建管理**：规范文档创建</w:t>
      </w:r>
    </w:p>
    <w:p>
      <w:pPr>
        <w:pStyle w:val="ListNumber"/>
      </w:pPr>
      <w:r>
        <w:t>**修改管理**：控制文档修改</w:t>
      </w:r>
    </w:p>
    <w:p>
      <w:pPr>
        <w:pStyle w:val="ListNumber"/>
      </w:pPr>
      <w:r>
        <w:t>**存储管理**：安全存储文档</w:t>
      </w:r>
    </w:p>
    <w:p>
      <w:pPr>
        <w:pStyle w:val="ListNumber"/>
      </w:pPr>
      <w:r>
        <w:t>**分发管理**：控制文档分发</w:t>
      </w:r>
    </w:p>
    <w:p>
      <w:pPr>
        <w:pStyle w:val="ListNumber"/>
      </w:pPr>
      <w:r>
        <w:t>**归档管理**：及时归档文档</w:t>
      </w:r>
    </w:p>
    <w:p/>
    <w:p>
      <w:pPr>
        <w:pStyle w:val="Heading2"/>
      </w:pPr>
      <w:r>
        <w:t>第五章 变更管理</w:t>
      </w:r>
    </w:p>
    <w:p/>
    <w:p>
      <w:pPr>
        <w:pStyle w:val="Heading3"/>
      </w:pPr>
      <w:r>
        <w:t>第十六条 变更类型</w:t>
      </w:r>
    </w:p>
    <w:p>
      <w:pPr>
        <w:pStyle w:val="ListNumber"/>
      </w:pPr>
      <w:r>
        <w:t>**需求变更**：客户需求变更</w:t>
      </w:r>
    </w:p>
    <w:p>
      <w:pPr>
        <w:pStyle w:val="ListNumber"/>
      </w:pPr>
      <w:r>
        <w:t>**设计变更**：设计方案变更</w:t>
      </w:r>
    </w:p>
    <w:p>
      <w:pPr>
        <w:pStyle w:val="ListNumber"/>
      </w:pPr>
      <w:r>
        <w:t>**工艺变更**：制造工艺变更</w:t>
      </w:r>
    </w:p>
    <w:p>
      <w:pPr>
        <w:pStyle w:val="ListNumber"/>
      </w:pPr>
      <w:r>
        <w:t>**材料变更**：材料规格变更</w:t>
      </w:r>
    </w:p>
    <w:p>
      <w:pPr>
        <w:pStyle w:val="ListNumber"/>
      </w:pPr>
      <w:r>
        <w:t>**标准变更**：技术标准变更</w:t>
      </w:r>
    </w:p>
    <w:p/>
    <w:p>
      <w:pPr>
        <w:pStyle w:val="Heading3"/>
      </w:pPr>
      <w:r>
        <w:t>第十七条 变更流程</w:t>
      </w:r>
    </w:p>
    <w:p>
      <w:pPr>
        <w:pStyle w:val="ListNumber"/>
      </w:pPr>
      <w:r>
        <w:t>**变更申请**：提出变更申请</w:t>
      </w:r>
    </w:p>
    <w:p>
      <w:pPr>
        <w:pStyle w:val="ListNumber"/>
      </w:pPr>
      <w:r>
        <w:t>**影响分析**：分析变更影响</w:t>
      </w:r>
    </w:p>
    <w:p>
      <w:pPr>
        <w:pStyle w:val="ListNumber"/>
      </w:pPr>
      <w:r>
        <w:t>**方案制定**：制定变更方案</w:t>
      </w:r>
    </w:p>
    <w:p>
      <w:pPr>
        <w:pStyle w:val="ListNumber"/>
      </w:pPr>
      <w:r>
        <w:t>**评审批准**：评审批准变更</w:t>
      </w:r>
    </w:p>
    <w:p>
      <w:pPr>
        <w:pStyle w:val="ListNumber"/>
      </w:pPr>
      <w:r>
        <w:t>**实施跟踪**：实施并跟踪变更</w:t>
      </w:r>
    </w:p>
    <w:p/>
    <w:p>
      <w:pPr>
        <w:pStyle w:val="Heading3"/>
      </w:pPr>
      <w:r>
        <w:t>第十八条 变更控制</w:t>
      </w:r>
    </w:p>
    <w:p>
      <w:pPr>
        <w:pStyle w:val="ListNumber"/>
      </w:pPr>
      <w:r>
        <w:t>**变更授权**：明确变更授权</w:t>
      </w:r>
    </w:p>
    <w:p>
      <w:pPr>
        <w:pStyle w:val="ListNumber"/>
      </w:pPr>
      <w:r>
        <w:t>**变更记录**：记录变更过程</w:t>
      </w:r>
    </w:p>
    <w:p>
      <w:pPr>
        <w:pStyle w:val="ListNumber"/>
      </w:pPr>
      <w:r>
        <w:t>**变更通知**：及时通知相关方</w:t>
      </w:r>
    </w:p>
    <w:p>
      <w:pPr>
        <w:pStyle w:val="ListNumber"/>
      </w:pPr>
      <w:r>
        <w:t>**变更验证**：验证变更效果</w:t>
      </w:r>
    </w:p>
    <w:p>
      <w:pPr>
        <w:pStyle w:val="ListNumber"/>
      </w:pPr>
      <w:r>
        <w:t>**变更总结**：总结变更经验</w:t>
      </w:r>
    </w:p>
    <w:p/>
    <w:p>
      <w:pPr>
        <w:pStyle w:val="Heading2"/>
      </w:pPr>
      <w:r>
        <w:t>第六章 质量控制</w:t>
      </w:r>
    </w:p>
    <w:p/>
    <w:p>
      <w:pPr>
        <w:pStyle w:val="Heading3"/>
      </w:pPr>
      <w:r>
        <w:t>第十九条 质量计划</w:t>
      </w:r>
    </w:p>
    <w:p>
      <w:pPr>
        <w:pStyle w:val="ListNumber"/>
      </w:pPr>
      <w:r>
        <w:t>**质量目标**：制定质量目标</w:t>
      </w:r>
    </w:p>
    <w:p>
      <w:pPr>
        <w:pStyle w:val="ListNumber"/>
      </w:pPr>
      <w:r>
        <w:t>**质量标准**：确定质量标准</w:t>
      </w:r>
    </w:p>
    <w:p>
      <w:pPr>
        <w:pStyle w:val="ListNumber"/>
      </w:pPr>
      <w:r>
        <w:t>**控制点**：设置质量控制点</w:t>
      </w:r>
    </w:p>
    <w:p>
      <w:pPr>
        <w:pStyle w:val="ListNumber"/>
      </w:pPr>
      <w:r>
        <w:t>**检查方法**：确定检查方法</w:t>
      </w:r>
    </w:p>
    <w:p>
      <w:pPr>
        <w:pStyle w:val="ListNumber"/>
      </w:pPr>
      <w:r>
        <w:t>**改进措施**：制定改进措施</w:t>
      </w:r>
    </w:p>
    <w:p/>
    <w:p>
      <w:pPr>
        <w:pStyle w:val="Heading3"/>
      </w:pPr>
      <w:r>
        <w:t>第二十条 质量检查</w:t>
      </w:r>
    </w:p>
    <w:p>
      <w:pPr>
        <w:pStyle w:val="ListNumber"/>
      </w:pPr>
      <w:r>
        <w:t>**设计检查**：检查设计质量</w:t>
      </w:r>
    </w:p>
    <w:p>
      <w:pPr>
        <w:pStyle w:val="ListNumber"/>
      </w:pPr>
      <w:r>
        <w:t>**制作检查**：检查制作质量</w:t>
      </w:r>
    </w:p>
    <w:p>
      <w:pPr>
        <w:pStyle w:val="ListNumber"/>
      </w:pPr>
      <w:r>
        <w:t>**测试检查**：检查测试质量</w:t>
      </w:r>
    </w:p>
    <w:p>
      <w:pPr>
        <w:pStyle w:val="ListNumber"/>
      </w:pPr>
      <w:r>
        <w:t>**文档检查**：检查文档质量</w:t>
      </w:r>
    </w:p>
    <w:p>
      <w:pPr>
        <w:pStyle w:val="ListNumber"/>
      </w:pPr>
      <w:r>
        <w:t>**过程检查**：检查过程质量</w:t>
      </w:r>
    </w:p>
    <w:p/>
    <w:p>
      <w:pPr>
        <w:pStyle w:val="Heading3"/>
      </w:pPr>
      <w:r>
        <w:t>第二十一条 质量改进</w:t>
      </w:r>
    </w:p>
    <w:p>
      <w:pPr>
        <w:pStyle w:val="ListNumber"/>
      </w:pPr>
      <w:r>
        <w:t>**问题识别**：识别质量问题</w:t>
      </w:r>
    </w:p>
    <w:p>
      <w:pPr>
        <w:pStyle w:val="ListNumber"/>
      </w:pPr>
      <w:r>
        <w:t>**原因分析**：分析问题原因</w:t>
      </w:r>
    </w:p>
    <w:p>
      <w:pPr>
        <w:pStyle w:val="ListNumber"/>
      </w:pPr>
      <w:r>
        <w:t>**改进措施**：制定改进措施</w:t>
      </w:r>
    </w:p>
    <w:p>
      <w:pPr>
        <w:pStyle w:val="ListNumber"/>
      </w:pPr>
      <w:r>
        <w:t>**效果验证**：验证改进效果</w:t>
      </w:r>
    </w:p>
    <w:p>
      <w:pPr>
        <w:pStyle w:val="ListNumber"/>
      </w:pPr>
      <w:r>
        <w:t>**经验总结**：总结改进经验</w:t>
      </w:r>
    </w:p>
    <w:p/>
    <w:p>
      <w:pPr>
        <w:pStyle w:val="Heading2"/>
      </w:pPr>
      <w:r>
        <w:t>第七章 项目管理</w:t>
      </w:r>
    </w:p>
    <w:p/>
    <w:p>
      <w:pPr>
        <w:pStyle w:val="Heading3"/>
      </w:pPr>
      <w:r>
        <w:t>第二十二条 项目计划</w:t>
      </w:r>
    </w:p>
    <w:p>
      <w:pPr>
        <w:pStyle w:val="ListNumber"/>
      </w:pPr>
      <w:r>
        <w:t>**工作分解**：分解项目工作</w:t>
      </w:r>
    </w:p>
    <w:p>
      <w:pPr>
        <w:pStyle w:val="ListNumber"/>
      </w:pPr>
      <w:r>
        <w:t>**进度安排**：安排项目进度</w:t>
      </w:r>
    </w:p>
    <w:p>
      <w:pPr>
        <w:pStyle w:val="ListNumber"/>
      </w:pPr>
      <w:r>
        <w:t>**资源配置**：配置项目资源</w:t>
      </w:r>
    </w:p>
    <w:p>
      <w:pPr>
        <w:pStyle w:val="ListNumber"/>
      </w:pPr>
      <w:r>
        <w:t>**风险识别**：识别项目风险</w:t>
      </w:r>
    </w:p>
    <w:p>
      <w:pPr>
        <w:pStyle w:val="ListNumber"/>
      </w:pPr>
      <w:r>
        <w:t>**沟通计划**：制定沟通计划</w:t>
      </w:r>
    </w:p>
    <w:p/>
    <w:p>
      <w:pPr>
        <w:pStyle w:val="Heading3"/>
      </w:pPr>
      <w:r>
        <w:t>第二十三条 进度控制</w:t>
      </w:r>
    </w:p>
    <w:p>
      <w:pPr>
        <w:pStyle w:val="ListNumber"/>
      </w:pPr>
      <w:r>
        <w:t>**进度监控**：监控项目进度</w:t>
      </w:r>
    </w:p>
    <w:p>
      <w:pPr>
        <w:pStyle w:val="ListNumber"/>
      </w:pPr>
      <w:r>
        <w:t>**偏差分析**：分析进度偏差</w:t>
      </w:r>
    </w:p>
    <w:p>
      <w:pPr>
        <w:pStyle w:val="ListNumber"/>
      </w:pPr>
      <w:r>
        <w:t>**调整措施**：采取调整措施</w:t>
      </w:r>
    </w:p>
    <w:p>
      <w:pPr>
        <w:pStyle w:val="ListNumber"/>
      </w:pPr>
      <w:r>
        <w:t>**资源调配**：调配项目资源</w:t>
      </w:r>
    </w:p>
    <w:p>
      <w:pPr>
        <w:pStyle w:val="ListNumber"/>
      </w:pPr>
      <w:r>
        <w:t>**风险应对**：应对项目风险</w:t>
      </w:r>
    </w:p>
    <w:p/>
    <w:p>
      <w:pPr>
        <w:pStyle w:val="Heading3"/>
      </w:pPr>
      <w:r>
        <w:t>第二十四条 项目收尾</w:t>
      </w:r>
    </w:p>
    <w:p>
      <w:pPr>
        <w:pStyle w:val="ListNumber"/>
      </w:pPr>
      <w:r>
        <w:t>**成果验收**：验收项目成果</w:t>
      </w:r>
    </w:p>
    <w:p>
      <w:pPr>
        <w:pStyle w:val="ListNumber"/>
      </w:pPr>
      <w:r>
        <w:t>**文档整理**：整理项目文档</w:t>
      </w:r>
    </w:p>
    <w:p>
      <w:pPr>
        <w:pStyle w:val="ListNumber"/>
      </w:pPr>
      <w:r>
        <w:t>**经验总结**：总结项目经验</w:t>
      </w:r>
    </w:p>
    <w:p>
      <w:pPr>
        <w:pStyle w:val="ListNumber"/>
      </w:pPr>
      <w:r>
        <w:t>**资源释放**：释放项目资源</w:t>
      </w:r>
    </w:p>
    <w:p>
      <w:pPr>
        <w:pStyle w:val="ListNumber"/>
      </w:pPr>
      <w:r>
        <w:t>**项目评估**：评估项目效果</w:t>
      </w:r>
    </w:p>
    <w:p/>
    <w:p>
      <w:pPr>
        <w:pStyle w:val="Heading2"/>
      </w:pPr>
      <w:r>
        <w:t>第八章 附则</w:t>
      </w:r>
    </w:p>
    <w:p/>
    <w:p>
      <w:pPr>
        <w:pStyle w:val="Heading3"/>
      </w:pPr>
      <w:r>
        <w:t>第二十五条 制度执行</w:t>
      </w:r>
    </w:p>
    <w:p>
      <w:pPr>
        <w:pStyle w:val="ListNumber"/>
      </w:pPr>
      <w:r>
        <w:t>本标准自发布之日起执行</w:t>
      </w:r>
    </w:p>
    <w:p>
      <w:pPr>
        <w:pStyle w:val="ListNumber"/>
      </w:pPr>
      <w:r>
        <w:t>全体研发人员要严格遵守</w:t>
      </w:r>
    </w:p>
    <w:p>
      <w:pPr>
        <w:pStyle w:val="ListNumber"/>
      </w:pPr>
      <w:r>
        <w:t>项目经理要认真组织实施</w:t>
      </w:r>
    </w:p>
    <w:p>
      <w:pPr>
        <w:pStyle w:val="ListNumber"/>
      </w:pPr>
      <w:r>
        <w:t>违反标准的按相关规定处理</w:t>
      </w:r>
    </w:p>
    <w:p/>
    <w:p>
      <w:pPr>
        <w:pStyle w:val="Heading3"/>
      </w:pPr>
      <w:r>
        <w:t>第二十六条 制度修订</w:t>
      </w:r>
    </w:p>
    <w:p>
      <w:r>
        <w:t>本标准根据实际情况适时修订，修订后重新发布执行。</w:t>
      </w:r>
    </w:p>
    <w:p/>
    <w:p>
      <w:r>
        <w:t>---</w:t>
      </w:r>
    </w:p>
    <w:p>
      <w:r>
        <w:t>**制定部门**：研发部</w:t>
      </w:r>
    </w:p>
    <w:p>
      <w:r>
        <w:t>**生效日期**：2025年1月1日</w:t>
      </w:r>
    </w:p>
    <w:p>
      <w:r>
        <w:t>**版本号**：V2.0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