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PMC部培训制度与计划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1.1 培训目的</w:t>
      </w:r>
    </w:p>
    <w:p>
      <w:r>
        <w:t>为提升PMC部员工的专业技能、管理能力和综合素质，建立系统化、规范化的培训体系，确保部门工作高效运行，促进员工个人发展与部门整体目标实现，特制定本培训制度。</w:t>
      </w:r>
    </w:p>
    <w:p/>
    <w:p>
      <w:pPr>
        <w:pStyle w:val="Heading3"/>
      </w:pPr>
      <w:r>
        <w:t>1.2 培训原则</w:t>
      </w:r>
    </w:p>
    <w:p>
      <w:pPr>
        <w:pStyle w:val="ListBullet"/>
      </w:pPr>
      <w:r>
        <w:t>**系统性原则**：建立完整的培训体系，覆盖各层级员工</w:t>
      </w:r>
    </w:p>
    <w:p>
      <w:pPr>
        <w:pStyle w:val="ListBullet"/>
      </w:pPr>
      <w:r>
        <w:t>**针对性原则**：根据岗位需求和个人特点制定培训内容</w:t>
      </w:r>
    </w:p>
    <w:p>
      <w:pPr>
        <w:pStyle w:val="ListBullet"/>
      </w:pPr>
      <w:r>
        <w:t>**实用性原则**：注重理论与实践相结合，突出实际操作能力</w:t>
      </w:r>
    </w:p>
    <w:p>
      <w:pPr>
        <w:pStyle w:val="ListBullet"/>
      </w:pPr>
      <w:r>
        <w:t>**持续性原则**：建立长效培训机制，实现持续学习和改进</w:t>
      </w:r>
    </w:p>
    <w:p>
      <w:pPr>
        <w:pStyle w:val="ListBullet"/>
      </w:pPr>
      <w:r>
        <w:t>**全员参与原则**：鼓励所有员工积极参与培训活动</w:t>
      </w:r>
    </w:p>
    <w:p/>
    <w:p>
      <w:pPr>
        <w:pStyle w:val="Heading3"/>
      </w:pPr>
      <w:r>
        <w:t>1.3 培训目标</w:t>
      </w:r>
    </w:p>
    <w:p>
      <w:pPr>
        <w:pStyle w:val="ListNumber"/>
      </w:pPr>
      <w:r>
        <w:t>**短期目标**：提升员工岗位胜任能力，确保工作质量</w:t>
      </w:r>
    </w:p>
    <w:p>
      <w:pPr>
        <w:pStyle w:val="ListNumber"/>
      </w:pPr>
      <w:r>
        <w:t>**中期目标**：培养部门核心骨干，建立人才梯队</w:t>
      </w:r>
    </w:p>
    <w:p>
      <w:pPr>
        <w:pStyle w:val="ListNumber"/>
      </w:pPr>
      <w:r>
        <w:t>**长期目标**：打造学习型组织，形成持续竞争优势</w:t>
      </w:r>
    </w:p>
    <w:p/>
    <w:p>
      <w:pPr>
        <w:pStyle w:val="Heading2"/>
      </w:pPr>
      <w:r>
        <w:t>第二章 培训组织管理</w:t>
      </w:r>
    </w:p>
    <w:p/>
    <w:p>
      <w:pPr>
        <w:pStyle w:val="Heading3"/>
      </w:pPr>
      <w:r>
        <w:t>2.1 培训组织架构</w:t>
      </w:r>
    </w:p>
    <w:p/>
    <w:p>
      <w:pPr>
        <w:pStyle w:val="Heading4"/>
      </w:pPr>
      <w:r>
        <w:t>2.1.1 培训管理委员会</w:t>
      </w:r>
    </w:p>
    <w:p>
      <w:pPr>
        <w:pStyle w:val="ListBullet"/>
      </w:pPr>
      <w:r>
        <w:t>**主任**：PMC部主管</w:t>
      </w:r>
    </w:p>
    <w:p>
      <w:pPr>
        <w:pStyle w:val="ListBullet"/>
      </w:pPr>
      <w:r>
        <w:t>**副主任**：部门副主管</w:t>
      </w:r>
    </w:p>
    <w:p>
      <w:pPr>
        <w:pStyle w:val="ListBullet"/>
      </w:pPr>
      <w:r>
        <w:t>**成员**：各岗位组长、培训专员</w:t>
      </w:r>
    </w:p>
    <w:p>
      <w:pPr>
        <w:pStyle w:val="ListBullet"/>
      </w:pPr>
      <w:r>
        <w:t>**职责**：</w:t>
      </w:r>
    </w:p>
    <w:p>
      <w:pPr>
        <w:pStyle w:val="ListBullet"/>
      </w:pPr>
      <w:r>
        <w:t>制定培训方针政策</w:t>
      </w:r>
    </w:p>
    <w:p>
      <w:pPr>
        <w:pStyle w:val="ListBullet"/>
      </w:pPr>
      <w:r>
        <w:t>审批年度培训计划</w:t>
      </w:r>
    </w:p>
    <w:p>
      <w:pPr>
        <w:pStyle w:val="ListBullet"/>
      </w:pPr>
      <w:r>
        <w:t>评估培训效果</w:t>
      </w:r>
    </w:p>
    <w:p>
      <w:pPr>
        <w:pStyle w:val="ListBullet"/>
      </w:pPr>
      <w:r>
        <w:t>决策培训重大事项</w:t>
      </w:r>
    </w:p>
    <w:p/>
    <w:p>
      <w:pPr>
        <w:pStyle w:val="Heading4"/>
      </w:pPr>
      <w:r>
        <w:t>2.1.2 培训执行小组</w:t>
      </w:r>
    </w:p>
    <w:p>
      <w:pPr>
        <w:pStyle w:val="ListBullet"/>
      </w:pPr>
      <w:r>
        <w:t>**组长**：培训专员</w:t>
      </w:r>
    </w:p>
    <w:p>
      <w:pPr>
        <w:pStyle w:val="ListBullet"/>
      </w:pPr>
      <w:r>
        <w:t>**成员**：各部门培训联络员</w:t>
      </w:r>
    </w:p>
    <w:p>
      <w:pPr>
        <w:pStyle w:val="ListBullet"/>
      </w:pPr>
      <w:r>
        <w:t>**职责**：</w:t>
      </w:r>
    </w:p>
    <w:p>
      <w:pPr>
        <w:pStyle w:val="ListBullet"/>
      </w:pPr>
      <w:r>
        <w:t>制定具体培训计划</w:t>
      </w:r>
    </w:p>
    <w:p>
      <w:pPr>
        <w:pStyle w:val="ListBullet"/>
      </w:pPr>
      <w:r>
        <w:t>组织实施培训活动</w:t>
      </w:r>
    </w:p>
    <w:p>
      <w:pPr>
        <w:pStyle w:val="ListBullet"/>
      </w:pPr>
      <w:r>
        <w:t>跟踪培训效果</w:t>
      </w:r>
    </w:p>
    <w:p>
      <w:pPr>
        <w:pStyle w:val="ListBullet"/>
      </w:pPr>
      <w:r>
        <w:t>建立培训档案</w:t>
      </w:r>
    </w:p>
    <w:p/>
    <w:p>
      <w:pPr>
        <w:pStyle w:val="Heading3"/>
      </w:pPr>
      <w:r>
        <w:t>2.2 培训职责分工</w:t>
      </w:r>
    </w:p>
    <w:p/>
    <w:p>
      <w:pPr>
        <w:pStyle w:val="Heading4"/>
      </w:pPr>
      <w:r>
        <w:t>2.2.1 PMC部主管职责</w:t>
      </w:r>
    </w:p>
    <w:p>
      <w:pPr>
        <w:pStyle w:val="ListNumber"/>
      </w:pPr>
      <w:r>
        <w:t>**战略制定**</w:t>
      </w:r>
    </w:p>
    <w:p>
      <w:pPr>
        <w:pStyle w:val="ListBullet"/>
      </w:pPr>
      <w:r>
        <w:t>制定部门培训发展战略</w:t>
      </w:r>
    </w:p>
    <w:p>
      <w:pPr>
        <w:pStyle w:val="ListBullet"/>
      </w:pPr>
      <w:r>
        <w:t>确定培训重点方向</w:t>
      </w:r>
    </w:p>
    <w:p>
      <w:pPr>
        <w:pStyle w:val="ListBullet"/>
      </w:pPr>
      <w:r>
        <w:t>审批培训预算</w:t>
      </w:r>
    </w:p>
    <w:p>
      <w:pPr>
        <w:pStyle w:val="ListBullet"/>
      </w:pPr>
      <w:r>
        <w:t>建立培训激励机制</w:t>
      </w:r>
    </w:p>
    <w:p/>
    <w:p>
      <w:pPr>
        <w:pStyle w:val="ListNumber"/>
      </w:pPr>
      <w:r>
        <w:t>**资源保障**</w:t>
      </w:r>
    </w:p>
    <w:p>
      <w:pPr>
        <w:pStyle w:val="ListBullet"/>
      </w:pPr>
      <w:r>
        <w:t>确保培训资源投入</w:t>
      </w:r>
    </w:p>
    <w:p>
      <w:pPr>
        <w:pStyle w:val="ListBullet"/>
      </w:pPr>
      <w:r>
        <w:t>协调内外部培训资源</w:t>
      </w:r>
    </w:p>
    <w:p>
      <w:pPr>
        <w:pStyle w:val="ListBullet"/>
      </w:pPr>
      <w:r>
        <w:t>建立培训师资队伍</w:t>
      </w:r>
    </w:p>
    <w:p>
      <w:pPr>
        <w:pStyle w:val="ListBullet"/>
      </w:pPr>
      <w:r>
        <w:t>完善培训设施</w:t>
      </w:r>
    </w:p>
    <w:p/>
    <w:p>
      <w:pPr>
        <w:pStyle w:val="Heading4"/>
      </w:pPr>
      <w:r>
        <w:t>2.2.2 培训专员职责</w:t>
      </w:r>
    </w:p>
    <w:p>
      <w:pPr>
        <w:pStyle w:val="ListNumber"/>
      </w:pPr>
      <w:r>
        <w:t>**计划管理**</w:t>
      </w:r>
    </w:p>
    <w:p>
      <w:pPr>
        <w:pStyle w:val="ListBullet"/>
      </w:pPr>
      <w:r>
        <w:t>制定年度培训计划</w:t>
      </w:r>
    </w:p>
    <w:p>
      <w:pPr>
        <w:pStyle w:val="ListBullet"/>
      </w:pPr>
      <w:r>
        <w:t>编制培训预算</w:t>
      </w:r>
    </w:p>
    <w:p>
      <w:pPr>
        <w:pStyle w:val="ListBullet"/>
      </w:pPr>
      <w:r>
        <w:t>设计培训课程</w:t>
      </w:r>
    </w:p>
    <w:p>
      <w:pPr>
        <w:pStyle w:val="ListBullet"/>
      </w:pPr>
      <w:r>
        <w:t>安排培训时间</w:t>
      </w:r>
    </w:p>
    <w:p/>
    <w:p>
      <w:pPr>
        <w:pStyle w:val="ListNumber"/>
      </w:pPr>
      <w:r>
        <w:t>**实施管理**</w:t>
      </w:r>
    </w:p>
    <w:p>
      <w:pPr>
        <w:pStyle w:val="ListBullet"/>
      </w:pPr>
      <w:r>
        <w:t>组织培训实施</w:t>
      </w:r>
    </w:p>
    <w:p>
      <w:pPr>
        <w:pStyle w:val="ListBullet"/>
      </w:pPr>
      <w:r>
        <w:t>管理培训师资</w:t>
      </w:r>
    </w:p>
    <w:p>
      <w:pPr>
        <w:pStyle w:val="ListBullet"/>
      </w:pPr>
      <w:r>
        <w:t>评估培训效果</w:t>
      </w:r>
    </w:p>
    <w:p>
      <w:pPr>
        <w:pStyle w:val="ListBullet"/>
      </w:pPr>
      <w:r>
        <w:t>建立培训档案</w:t>
      </w:r>
    </w:p>
    <w:p/>
    <w:p>
      <w:pPr>
        <w:pStyle w:val="Heading4"/>
      </w:pPr>
      <w:r>
        <w:t>2.2.3 各岗位组长职责</w:t>
      </w:r>
    </w:p>
    <w:p>
      <w:pPr>
        <w:pStyle w:val="ListNumber"/>
      </w:pPr>
      <w:r>
        <w:t>**需求识别**</w:t>
      </w:r>
    </w:p>
    <w:p>
      <w:pPr>
        <w:pStyle w:val="ListBullet"/>
      </w:pPr>
      <w:r>
        <w:t>识别岗位培训需求</w:t>
      </w:r>
    </w:p>
    <w:p>
      <w:pPr>
        <w:pStyle w:val="ListBullet"/>
      </w:pPr>
      <w:r>
        <w:t>提出培训建议</w:t>
      </w:r>
    </w:p>
    <w:p>
      <w:pPr>
        <w:pStyle w:val="ListBullet"/>
      </w:pPr>
      <w:r>
        <w:t>推荐培训对象</w:t>
      </w:r>
    </w:p>
    <w:p>
      <w:pPr>
        <w:pStyle w:val="ListBullet"/>
      </w:pPr>
      <w:r>
        <w:t>参与课程设计</w:t>
      </w:r>
    </w:p>
    <w:p/>
    <w:p>
      <w:pPr>
        <w:pStyle w:val="ListNumber"/>
      </w:pPr>
      <w:r>
        <w:t>**效果跟踪**</w:t>
      </w:r>
    </w:p>
    <w:p>
      <w:pPr>
        <w:pStyle w:val="ListBullet"/>
      </w:pPr>
      <w:r>
        <w:t>跟踪培训效果</w:t>
      </w:r>
    </w:p>
    <w:p>
      <w:pPr>
        <w:pStyle w:val="ListBullet"/>
      </w:pPr>
      <w:r>
        <w:t>反馈培训问题</w:t>
      </w:r>
    </w:p>
    <w:p>
      <w:pPr>
        <w:pStyle w:val="ListBullet"/>
      </w:pPr>
      <w:r>
        <w:t>指导实际应用</w:t>
      </w:r>
    </w:p>
    <w:p>
      <w:pPr>
        <w:pStyle w:val="ListBullet"/>
      </w:pPr>
      <w:r>
        <w:t>评估学习成果</w:t>
      </w:r>
    </w:p>
    <w:p/>
    <w:p>
      <w:pPr>
        <w:pStyle w:val="Heading2"/>
      </w:pPr>
      <w:r>
        <w:t>第三章 培训体系</w:t>
      </w:r>
    </w:p>
    <w:p/>
    <w:p>
      <w:pPr>
        <w:pStyle w:val="Heading3"/>
      </w:pPr>
      <w:r>
        <w:t>3.1 新员工入职培训</w:t>
      </w:r>
    </w:p>
    <w:p/>
    <w:p>
      <w:pPr>
        <w:pStyle w:val="Heading4"/>
      </w:pPr>
      <w:r>
        <w:t>3.1.1 培训内容</w:t>
      </w:r>
    </w:p>
    <w:p>
      <w:pPr>
        <w:pStyle w:val="ListNumber"/>
      </w:pPr>
      <w:r>
        <w:t>**公司文化培训**</w:t>
      </w:r>
    </w:p>
    <w:p>
      <w:pPr>
        <w:pStyle w:val="ListBullet"/>
      </w:pPr>
      <w:r>
        <w:t>公司发展历程</w:t>
      </w:r>
    </w:p>
    <w:p>
      <w:pPr>
        <w:pStyle w:val="ListBullet"/>
      </w:pPr>
      <w:r>
        <w:t>企业文化理念</w:t>
      </w:r>
    </w:p>
    <w:p>
      <w:pPr>
        <w:pStyle w:val="ListBullet"/>
      </w:pPr>
      <w:r>
        <w:t>组织架构介绍</w:t>
      </w:r>
    </w:p>
    <w:p>
      <w:pPr>
        <w:pStyle w:val="ListBullet"/>
      </w:pPr>
      <w:r>
        <w:t>规章制度学习</w:t>
      </w:r>
    </w:p>
    <w:p/>
    <w:p>
      <w:pPr>
        <w:pStyle w:val="ListNumber"/>
      </w:pPr>
      <w:r>
        <w:t>**部门介绍**</w:t>
      </w:r>
    </w:p>
    <w:p>
      <w:pPr>
        <w:pStyle w:val="ListBullet"/>
      </w:pPr>
      <w:r>
        <w:t>PMC部职能定位</w:t>
      </w:r>
    </w:p>
    <w:p>
      <w:pPr>
        <w:pStyle w:val="ListBullet"/>
      </w:pPr>
      <w:r>
        <w:t>组织架构说明</w:t>
      </w:r>
    </w:p>
    <w:p>
      <w:pPr>
        <w:pStyle w:val="ListBullet"/>
      </w:pPr>
      <w:r>
        <w:t>工作流程介绍</w:t>
      </w:r>
    </w:p>
    <w:p>
      <w:pPr>
        <w:pStyle w:val="ListBullet"/>
      </w:pPr>
      <w:r>
        <w:t>团队协作要求</w:t>
      </w:r>
    </w:p>
    <w:p/>
    <w:p>
      <w:pPr>
        <w:pStyle w:val="ListNumber"/>
      </w:pPr>
      <w:r>
        <w:t>**岗位技能培训**</w:t>
      </w:r>
    </w:p>
    <w:p>
      <w:pPr>
        <w:pStyle w:val="ListBullet"/>
      </w:pPr>
      <w:r>
        <w:t>岗位职责说明</w:t>
      </w:r>
    </w:p>
    <w:p>
      <w:pPr>
        <w:pStyle w:val="ListBullet"/>
      </w:pPr>
      <w:r>
        <w:t>工作流程培训</w:t>
      </w:r>
    </w:p>
    <w:p>
      <w:pPr>
        <w:pStyle w:val="ListBullet"/>
      </w:pPr>
      <w:r>
        <w:t>系统操作培训</w:t>
      </w:r>
    </w:p>
    <w:p>
      <w:pPr>
        <w:pStyle w:val="ListBullet"/>
      </w:pPr>
      <w:r>
        <w:t>质量标准要求</w:t>
      </w:r>
    </w:p>
    <w:p/>
    <w:p>
      <w:pPr>
        <w:pStyle w:val="Heading4"/>
      </w:pPr>
      <w:r>
        <w:t>3.1.2 培训安排</w:t>
      </w:r>
    </w:p>
    <w:p>
      <w:pPr>
        <w:pStyle w:val="ListBullet"/>
      </w:pPr>
      <w:r>
        <w:t>**培训周期**：3-5个工作日</w:t>
      </w:r>
    </w:p>
    <w:p>
      <w:pPr>
        <w:pStyle w:val="ListBullet"/>
      </w:pPr>
      <w:r>
        <w:t>**培训方式**：集中授课+现场实操</w:t>
      </w:r>
    </w:p>
    <w:p>
      <w:pPr>
        <w:pStyle w:val="ListBullet"/>
      </w:pPr>
      <w:r>
        <w:t>**考核方式**：理论考试+实操评估</w:t>
      </w:r>
    </w:p>
    <w:p>
      <w:pPr>
        <w:pStyle w:val="ListBullet"/>
      </w:pPr>
      <w:r>
        <w:t>**合格标准**：综合评分≥80分</w:t>
      </w:r>
    </w:p>
    <w:p/>
    <w:p>
      <w:pPr>
        <w:pStyle w:val="Heading3"/>
      </w:pPr>
      <w:r>
        <w:t>3.2 岗位技能培训</w:t>
      </w:r>
    </w:p>
    <w:p/>
    <w:p>
      <w:pPr>
        <w:pStyle w:val="Heading4"/>
      </w:pPr>
      <w:r>
        <w:t>3.2.1 PMC主管培训</w:t>
      </w:r>
    </w:p>
    <w:p>
      <w:pPr>
        <w:pStyle w:val="ListNumber"/>
      </w:pPr>
      <w:r>
        <w:t>**管理技能培训**</w:t>
      </w:r>
    </w:p>
    <w:p>
      <w:pPr>
        <w:pStyle w:val="ListBullet"/>
      </w:pPr>
      <w:r>
        <w:t>团队管理技巧</w:t>
      </w:r>
    </w:p>
    <w:p>
      <w:pPr>
        <w:pStyle w:val="ListBullet"/>
      </w:pPr>
      <w:r>
        <w:t>沟通协调技巧</w:t>
      </w:r>
    </w:p>
    <w:p>
      <w:pPr>
        <w:pStyle w:val="ListBullet"/>
      </w:pPr>
      <w:r>
        <w:t>绩效考核方法</w:t>
      </w:r>
    </w:p>
    <w:p>
      <w:pPr>
        <w:pStyle w:val="ListBullet"/>
      </w:pPr>
      <w:r>
        <w:t>问题解决技巧</w:t>
      </w:r>
    </w:p>
    <w:p/>
    <w:p>
      <w:pPr>
        <w:pStyle w:val="ListNumber"/>
      </w:pPr>
      <w:r>
        <w:t>**专业技能培训**</w:t>
      </w:r>
    </w:p>
    <w:p>
      <w:pPr>
        <w:pStyle w:val="ListBullet"/>
      </w:pPr>
      <w:r>
        <w:t>生产计划制定</w:t>
      </w:r>
    </w:p>
    <w:p>
      <w:pPr>
        <w:pStyle w:val="ListBullet"/>
      </w:pPr>
      <w:r>
        <w:t>物料需求分析</w:t>
      </w:r>
    </w:p>
    <w:p>
      <w:pPr>
        <w:pStyle w:val="ListBullet"/>
      </w:pPr>
      <w:r>
        <w:t>成本控制方法</w:t>
      </w:r>
    </w:p>
    <w:p>
      <w:pPr>
        <w:pStyle w:val="ListBullet"/>
      </w:pPr>
      <w:r>
        <w:t>风险管理技巧</w:t>
      </w:r>
    </w:p>
    <w:p/>
    <w:p>
      <w:pPr>
        <w:pStyle w:val="ListNumber"/>
      </w:pPr>
      <w:r>
        <w:t>**领导力培训**</w:t>
      </w:r>
    </w:p>
    <w:p>
      <w:pPr>
        <w:pStyle w:val="ListBullet"/>
      </w:pPr>
      <w:r>
        <w:t>领导力提升</w:t>
      </w:r>
    </w:p>
    <w:p>
      <w:pPr>
        <w:pStyle w:val="ListBullet"/>
      </w:pPr>
      <w:r>
        <w:t>决策能力培养</w:t>
      </w:r>
    </w:p>
    <w:p>
      <w:pPr>
        <w:pStyle w:val="ListBullet"/>
      </w:pPr>
      <w:r>
        <w:t>变革管理</w:t>
      </w:r>
    </w:p>
    <w:p>
      <w:pPr>
        <w:pStyle w:val="ListBullet"/>
      </w:pPr>
      <w:r>
        <w:t>创新思维</w:t>
      </w:r>
    </w:p>
    <w:p/>
    <w:p>
      <w:pPr>
        <w:pStyle w:val="Heading4"/>
      </w:pPr>
      <w:r>
        <w:t>3.2.2 PMC专员培训</w:t>
      </w:r>
    </w:p>
    <w:p>
      <w:pPr>
        <w:pStyle w:val="ListNumber"/>
      </w:pPr>
      <w:r>
        <w:t>**生产计划专员**</w:t>
      </w:r>
    </w:p>
    <w:p>
      <w:pPr>
        <w:pStyle w:val="ListBullet"/>
      </w:pPr>
      <w:r>
        <w:t>计划制定技巧</w:t>
      </w:r>
    </w:p>
    <w:p>
      <w:pPr>
        <w:pStyle w:val="ListBullet"/>
      </w:pPr>
      <w:r>
        <w:t>产能分析方法</w:t>
      </w:r>
    </w:p>
    <w:p>
      <w:pPr>
        <w:pStyle w:val="ListBullet"/>
      </w:pPr>
      <w:r>
        <w:t>排产优化技术</w:t>
      </w:r>
    </w:p>
    <w:p>
      <w:pPr>
        <w:pStyle w:val="ListBullet"/>
      </w:pPr>
      <w:r>
        <w:t>进度跟踪技巧</w:t>
      </w:r>
    </w:p>
    <w:p/>
    <w:p>
      <w:pPr>
        <w:pStyle w:val="ListNumber"/>
      </w:pPr>
      <w:r>
        <w:t>**物料控制专员**</w:t>
      </w:r>
    </w:p>
    <w:p>
      <w:pPr>
        <w:pStyle w:val="ListBullet"/>
      </w:pPr>
      <w:r>
        <w:t>物料需求计算</w:t>
      </w:r>
    </w:p>
    <w:p>
      <w:pPr>
        <w:pStyle w:val="ListBullet"/>
      </w:pPr>
      <w:r>
        <w:t>库存管理方法</w:t>
      </w:r>
    </w:p>
    <w:p>
      <w:pPr>
        <w:pStyle w:val="ListBullet"/>
      </w:pPr>
      <w:r>
        <w:t>采购协调技巧</w:t>
      </w:r>
    </w:p>
    <w:p>
      <w:pPr>
        <w:pStyle w:val="ListBullet"/>
      </w:pPr>
      <w:r>
        <w:t>供应商管理</w:t>
      </w:r>
    </w:p>
    <w:p/>
    <w:p>
      <w:pPr>
        <w:pStyle w:val="ListNumber"/>
      </w:pPr>
      <w:r>
        <w:t>**仓储管理员**</w:t>
      </w:r>
    </w:p>
    <w:p>
      <w:pPr>
        <w:pStyle w:val="ListBullet"/>
      </w:pPr>
      <w:r>
        <w:t>仓储作业规范</w:t>
      </w:r>
    </w:p>
    <w:p>
      <w:pPr>
        <w:pStyle w:val="ListBullet"/>
      </w:pPr>
      <w:r>
        <w:t>库存盘点技巧</w:t>
      </w:r>
    </w:p>
    <w:p>
      <w:pPr>
        <w:pStyle w:val="ListBullet"/>
      </w:pPr>
      <w:r>
        <w:t>安全管理知识</w:t>
      </w:r>
    </w:p>
    <w:p>
      <w:pPr>
        <w:pStyle w:val="ListBullet"/>
      </w:pPr>
      <w:r>
        <w:t>设备操作技能</w:t>
      </w:r>
    </w:p>
    <w:p/>
    <w:p>
      <w:pPr>
        <w:pStyle w:val="Heading3"/>
      </w:pPr>
      <w:r>
        <w:t>3.3 通用技能培训</w:t>
      </w:r>
    </w:p>
    <w:p/>
    <w:p>
      <w:pPr>
        <w:pStyle w:val="Heading4"/>
      </w:pPr>
      <w:r>
        <w:t>3.3.1 基础技能培训</w:t>
      </w:r>
    </w:p>
    <w:p>
      <w:pPr>
        <w:pStyle w:val="ListNumber"/>
      </w:pPr>
      <w:r>
        <w:t>**办公软件应用**</w:t>
      </w:r>
    </w:p>
    <w:p>
      <w:pPr>
        <w:pStyle w:val="ListBullet"/>
      </w:pPr>
      <w:r>
        <w:t>Excel高级应用</w:t>
      </w:r>
    </w:p>
    <w:p>
      <w:pPr>
        <w:pStyle w:val="ListBullet"/>
      </w:pPr>
      <w:r>
        <w:t>PPT制作技巧</w:t>
      </w:r>
    </w:p>
    <w:p>
      <w:pPr>
        <w:pStyle w:val="ListBullet"/>
      </w:pPr>
      <w:r>
        <w:t>数据分析工具</w:t>
      </w:r>
    </w:p>
    <w:p>
      <w:pPr>
        <w:pStyle w:val="ListBullet"/>
      </w:pPr>
      <w:r>
        <w:t>邮件沟通技巧</w:t>
      </w:r>
    </w:p>
    <w:p/>
    <w:p>
      <w:pPr>
        <w:pStyle w:val="ListNumber"/>
      </w:pPr>
      <w:r>
        <w:t>**沟通技巧**</w:t>
      </w:r>
    </w:p>
    <w:p>
      <w:pPr>
        <w:pStyle w:val="ListBullet"/>
      </w:pPr>
      <w:r>
        <w:t>有效沟通技巧</w:t>
      </w:r>
    </w:p>
    <w:p>
      <w:pPr>
        <w:pStyle w:val="ListBullet"/>
      </w:pPr>
      <w:r>
        <w:t>冲突处理方法</w:t>
      </w:r>
    </w:p>
    <w:p>
      <w:pPr>
        <w:pStyle w:val="ListBullet"/>
      </w:pPr>
      <w:r>
        <w:t>团队协作技巧</w:t>
      </w:r>
    </w:p>
    <w:p>
      <w:pPr>
        <w:pStyle w:val="ListBullet"/>
      </w:pPr>
      <w:r>
        <w:t>客户沟通技巧</w:t>
      </w:r>
    </w:p>
    <w:p/>
    <w:p>
      <w:pPr>
        <w:pStyle w:val="Heading4"/>
      </w:pPr>
      <w:r>
        <w:t>3.3.2 专业工具培训</w:t>
      </w:r>
    </w:p>
    <w:p>
      <w:pPr>
        <w:pStyle w:val="ListNumber"/>
      </w:pPr>
      <w:r>
        <w:t>**ERP系统培训**</w:t>
      </w:r>
    </w:p>
    <w:p>
      <w:pPr>
        <w:pStyle w:val="ListBullet"/>
      </w:pPr>
      <w:r>
        <w:t>系统功能介绍</w:t>
      </w:r>
    </w:p>
    <w:p>
      <w:pPr>
        <w:pStyle w:val="ListBullet"/>
      </w:pPr>
      <w:r>
        <w:t>模块操作培训</w:t>
      </w:r>
    </w:p>
    <w:p>
      <w:pPr>
        <w:pStyle w:val="ListBullet"/>
      </w:pPr>
      <w:r>
        <w:t>数据录入规范</w:t>
      </w:r>
    </w:p>
    <w:p>
      <w:pPr>
        <w:pStyle w:val="ListBullet"/>
      </w:pPr>
      <w:r>
        <w:t>报表生成技巧</w:t>
      </w:r>
    </w:p>
    <w:p/>
    <w:p>
      <w:pPr>
        <w:pStyle w:val="ListNumber"/>
      </w:pPr>
      <w:r>
        <w:t>**质量管理工具**</w:t>
      </w:r>
    </w:p>
    <w:p>
      <w:pPr>
        <w:pStyle w:val="ListBullet"/>
      </w:pPr>
      <w:r>
        <w:t>质量管理方法</w:t>
      </w:r>
    </w:p>
    <w:p>
      <w:pPr>
        <w:pStyle w:val="ListBullet"/>
      </w:pPr>
      <w:r>
        <w:t>统计分析工具</w:t>
      </w:r>
    </w:p>
    <w:p>
      <w:pPr>
        <w:pStyle w:val="ListBullet"/>
      </w:pPr>
      <w:r>
        <w:t>持续改进技巧</w:t>
      </w:r>
    </w:p>
    <w:p>
      <w:pPr>
        <w:pStyle w:val="ListBullet"/>
      </w:pPr>
      <w:r>
        <w:t>问题解决工具</w:t>
      </w:r>
    </w:p>
    <w:p/>
    <w:p>
      <w:pPr>
        <w:pStyle w:val="Heading3"/>
      </w:pPr>
      <w:r>
        <w:t>3.4 管理能力培训</w:t>
      </w:r>
    </w:p>
    <w:p/>
    <w:p>
      <w:pPr>
        <w:pStyle w:val="Heading4"/>
      </w:pPr>
      <w:r>
        <w:t>3.4.1 初级管理培训</w:t>
      </w:r>
    </w:p>
    <w:p>
      <w:pPr>
        <w:pStyle w:val="ListNumber"/>
      </w:pPr>
      <w:r>
        <w:t>**管理基础**</w:t>
      </w:r>
    </w:p>
    <w:p>
      <w:pPr>
        <w:pStyle w:val="ListBullet"/>
      </w:pPr>
      <w:r>
        <w:t>管理角色认知</w:t>
      </w:r>
    </w:p>
    <w:p>
      <w:pPr>
        <w:pStyle w:val="ListBullet"/>
      </w:pPr>
      <w:r>
        <w:t>管理基本职能</w:t>
      </w:r>
    </w:p>
    <w:p>
      <w:pPr>
        <w:pStyle w:val="ListBullet"/>
      </w:pPr>
      <w:r>
        <w:t>团队建设技巧</w:t>
      </w:r>
    </w:p>
    <w:p>
      <w:pPr>
        <w:pStyle w:val="ListBullet"/>
      </w:pPr>
      <w:r>
        <w:t>目标管理方法</w:t>
      </w:r>
    </w:p>
    <w:p/>
    <w:p>
      <w:pPr>
        <w:pStyle w:val="ListNumber"/>
      </w:pPr>
      <w:r>
        <w:t>**人员管理**</w:t>
      </w:r>
    </w:p>
    <w:p>
      <w:pPr>
        <w:pStyle w:val="ListBullet"/>
      </w:pPr>
      <w:r>
        <w:t>员工激励技巧</w:t>
      </w:r>
    </w:p>
    <w:p>
      <w:pPr>
        <w:pStyle w:val="ListBullet"/>
      </w:pPr>
      <w:r>
        <w:t>绩效考核方法</w:t>
      </w:r>
    </w:p>
    <w:p>
      <w:pPr>
        <w:pStyle w:val="ListBullet"/>
      </w:pPr>
      <w:r>
        <w:t>培训指导技巧</w:t>
      </w:r>
    </w:p>
    <w:p>
      <w:pPr>
        <w:pStyle w:val="ListBullet"/>
      </w:pPr>
      <w:r>
        <w:t>冲突处理技巧</w:t>
      </w:r>
    </w:p>
    <w:p/>
    <w:p>
      <w:pPr>
        <w:pStyle w:val="Heading4"/>
      </w:pPr>
      <w:r>
        <w:t>3.4.2 高级管理培训</w:t>
      </w:r>
    </w:p>
    <w:p>
      <w:pPr>
        <w:pStyle w:val="ListNumber"/>
      </w:pPr>
      <w:r>
        <w:t>**战略管理**</w:t>
      </w:r>
    </w:p>
    <w:p>
      <w:pPr>
        <w:pStyle w:val="ListBullet"/>
      </w:pPr>
      <w:r>
        <w:t>战略规划方法</w:t>
      </w:r>
    </w:p>
    <w:p>
      <w:pPr>
        <w:pStyle w:val="ListBullet"/>
      </w:pPr>
      <w:r>
        <w:t>竞争分析技巧</w:t>
      </w:r>
    </w:p>
    <w:p>
      <w:pPr>
        <w:pStyle w:val="ListBullet"/>
      </w:pPr>
      <w:r>
        <w:t>资源配置优化</w:t>
      </w:r>
    </w:p>
    <w:p>
      <w:pPr>
        <w:pStyle w:val="ListBullet"/>
      </w:pPr>
      <w:r>
        <w:t>风险管理策略</w:t>
      </w:r>
    </w:p>
    <w:p/>
    <w:p>
      <w:pPr>
        <w:pStyle w:val="ListNumber"/>
      </w:pPr>
      <w:r>
        <w:t>**变革管理**</w:t>
      </w:r>
    </w:p>
    <w:p>
      <w:pPr>
        <w:pStyle w:val="ListBullet"/>
      </w:pPr>
      <w:r>
        <w:t>变革管理理论</w:t>
      </w:r>
    </w:p>
    <w:p>
      <w:pPr>
        <w:pStyle w:val="ListBullet"/>
      </w:pPr>
      <w:r>
        <w:t>变革实施技巧</w:t>
      </w:r>
    </w:p>
    <w:p>
      <w:pPr>
        <w:pStyle w:val="ListBullet"/>
      </w:pPr>
      <w:r>
        <w:t>阻力化解方法</w:t>
      </w:r>
    </w:p>
    <w:p>
      <w:pPr>
        <w:pStyle w:val="ListBullet"/>
      </w:pPr>
      <w:r>
        <w:t>变革效果评估</w:t>
      </w:r>
    </w:p>
    <w:p/>
    <w:p>
      <w:pPr>
        <w:pStyle w:val="Heading2"/>
      </w:pPr>
      <w:r>
        <w:t>第四章 培训计划</w:t>
      </w:r>
    </w:p>
    <w:p/>
    <w:p>
      <w:pPr>
        <w:pStyle w:val="Heading3"/>
      </w:pPr>
      <w:r>
        <w:t>4.1 年度培训计划</w:t>
      </w:r>
    </w:p>
    <w:p/>
    <w:p>
      <w:pPr>
        <w:pStyle w:val="Heading4"/>
      </w:pPr>
      <w:r>
        <w:t>4.1.1 计划制定流程</w:t>
      </w:r>
    </w:p>
    <w:p>
      <w:pPr>
        <w:pStyle w:val="ListNumber"/>
      </w:pPr>
      <w:r>
        <w:t>**需求调研**</w:t>
      </w:r>
    </w:p>
    <w:p>
      <w:pPr>
        <w:pStyle w:val="ListBullet"/>
      </w:pPr>
      <w:r>
        <w:t>岗位能力评估</w:t>
      </w:r>
    </w:p>
    <w:p>
      <w:pPr>
        <w:pStyle w:val="ListBullet"/>
      </w:pPr>
      <w:r>
        <w:t>员工能力测评</w:t>
      </w:r>
    </w:p>
    <w:p>
      <w:pPr>
        <w:pStyle w:val="ListBullet"/>
      </w:pPr>
      <w:r>
        <w:t>业务发展需求</w:t>
      </w:r>
    </w:p>
    <w:p>
      <w:pPr>
        <w:pStyle w:val="ListBullet"/>
      </w:pPr>
      <w:r>
        <w:t>培训需求调研</w:t>
      </w:r>
    </w:p>
    <w:p/>
    <w:p>
      <w:pPr>
        <w:pStyle w:val="ListNumber"/>
      </w:pPr>
      <w:r>
        <w:t>**计划制定**</w:t>
      </w:r>
    </w:p>
    <w:p>
      <w:pPr>
        <w:pStyle w:val="ListBullet"/>
      </w:pPr>
      <w:r>
        <w:t>确定培训目标</w:t>
      </w:r>
    </w:p>
    <w:p>
      <w:pPr>
        <w:pStyle w:val="ListBullet"/>
      </w:pPr>
      <w:r>
        <w:t>设计培训课程</w:t>
      </w:r>
    </w:p>
    <w:p>
      <w:pPr>
        <w:pStyle w:val="ListBullet"/>
      </w:pPr>
      <w:r>
        <w:t>安排培训时间</w:t>
      </w:r>
    </w:p>
    <w:p>
      <w:pPr>
        <w:pStyle w:val="ListBullet"/>
      </w:pPr>
      <w:r>
        <w:t>编制培训预算</w:t>
      </w:r>
    </w:p>
    <w:p/>
    <w:p>
      <w:pPr>
        <w:pStyle w:val="Heading4"/>
      </w:pPr>
      <w:r>
        <w:t>4.1.2 2024年度培训计划表</w:t>
      </w:r>
    </w:p>
    <w:p/>
    <w:p>
      <w:r>
        <w:t>| 培训项目 | 培训对象 | 培训时间 | 培训方式 | 培训师资 | 预算 |</w:t>
      </w:r>
    </w:p>
    <w:p>
      <w:r>
        <w:t>|---------|----------|----------|----------|----------|------|</w:t>
      </w:r>
    </w:p>
    <w:p>
      <w:r>
        <w:t>| 新员工入职培训 | 新员工 | 每月第一周 | 集中授课 | 内部讲师 | 5000 |</w:t>
      </w:r>
    </w:p>
    <w:p>
      <w:r>
        <w:t>| PMC主管管理培训 | 主管级 | 3月、9月 | 外聘讲师 | 外部专家 | 15000 |</w:t>
      </w:r>
    </w:p>
    <w:p>
      <w:r>
        <w:t>| 生产计划技能培训 | 计划专员 | 4月、10月 | 内部培训 | 资深员工 | 8000 |</w:t>
      </w:r>
    </w:p>
    <w:p>
      <w:r>
        <w:t>| 物料控制培训 | 物控专员 | 5月、11月 | 案例教学 | 内部讲师 | 8000 |</w:t>
      </w:r>
    </w:p>
    <w:p>
      <w:r>
        <w:t>| ERP系统培训 | 全员 | 6月、12月 | 实操培训 | 系统工程师 | 10000 |</w:t>
      </w:r>
    </w:p>
    <w:p>
      <w:r>
        <w:t>| 安全操作培训 | 全员 | 每季度一次 | 现场演练 | 安全员 | 6000 |</w:t>
      </w:r>
    </w:p>
    <w:p>
      <w:r>
        <w:t>| 沟通技巧培训 | 全员 | 7月、次年1月 | 互动培训 | 外聘讲师 | 12000 |</w:t>
      </w:r>
    </w:p>
    <w:p>
      <w:r>
        <w:t>| 质量管理培训 | 相关岗位 | 8月、次年2月 | 专题培训 | 质量专家 | 10000 |</w:t>
      </w:r>
    </w:p>
    <w:p/>
    <w:p>
      <w:pPr>
        <w:pStyle w:val="Heading3"/>
      </w:pPr>
      <w:r>
        <w:t>4.2 月度培训安排</w:t>
      </w:r>
    </w:p>
    <w:p/>
    <w:p>
      <w:pPr>
        <w:pStyle w:val="Heading4"/>
      </w:pPr>
      <w:r>
        <w:t>4.2.1 培训内容安排</w:t>
      </w:r>
    </w:p>
    <w:p>
      <w:pPr>
        <w:pStyle w:val="ListNumber"/>
      </w:pPr>
      <w:r>
        <w:t>**第一周**：新员工入职培训</w:t>
      </w:r>
    </w:p>
    <w:p>
      <w:pPr>
        <w:pStyle w:val="ListNumber"/>
      </w:pPr>
      <w:r>
        <w:t>**第二周**：岗位技能提升培训</w:t>
      </w:r>
    </w:p>
    <w:p>
      <w:pPr>
        <w:pStyle w:val="ListNumber"/>
      </w:pPr>
      <w:r>
        <w:t>**第三周**：通用技能培训</w:t>
      </w:r>
    </w:p>
    <w:p>
      <w:pPr>
        <w:pStyle w:val="ListNumber"/>
      </w:pPr>
      <w:r>
        <w:t>**第四周**：案例分享和经验交流</w:t>
      </w:r>
    </w:p>
    <w:p/>
    <w:p>
      <w:pPr>
        <w:pStyle w:val="Heading4"/>
      </w:pPr>
      <w:r>
        <w:t>4.2.2 培训时间安排</w:t>
      </w:r>
    </w:p>
    <w:p>
      <w:pPr>
        <w:pStyle w:val="ListBullet"/>
      </w:pPr>
      <w:r>
        <w:t>**工作时间**：每周三下午14:00-16:00</w:t>
      </w:r>
    </w:p>
    <w:p>
      <w:pPr>
        <w:pStyle w:val="ListBullet"/>
      </w:pPr>
      <w:r>
        <w:t>**业余时间**：根据实际需要安排</w:t>
      </w:r>
    </w:p>
    <w:p>
      <w:pPr>
        <w:pStyle w:val="ListBullet"/>
      </w:pPr>
      <w:r>
        <w:t>**集中培训**：每季度安排2-3天</w:t>
      </w:r>
    </w:p>
    <w:p>
      <w:pPr>
        <w:pStyle w:val="ListBullet"/>
      </w:pPr>
      <w:r>
        <w:t>**在线培训**：灵活安排学习时间</w:t>
      </w:r>
    </w:p>
    <w:p/>
    <w:p>
      <w:pPr>
        <w:pStyle w:val="Heading3"/>
      </w:pPr>
      <w:r>
        <w:t>4.3 培训预算</w:t>
      </w:r>
    </w:p>
    <w:p/>
    <w:p>
      <w:pPr>
        <w:pStyle w:val="Heading4"/>
      </w:pPr>
      <w:r>
        <w:t>4.3.1 预算构成</w:t>
      </w:r>
    </w:p>
    <w:p>
      <w:pPr>
        <w:pStyle w:val="ListNumber"/>
      </w:pPr>
      <w:r>
        <w:t>**师资费用**</w:t>
      </w:r>
    </w:p>
    <w:p>
      <w:pPr>
        <w:pStyle w:val="ListBullet"/>
      </w:pPr>
      <w:r>
        <w:t>外聘讲师费用：50,000元/年</w:t>
      </w:r>
    </w:p>
    <w:p>
      <w:pPr>
        <w:pStyle w:val="ListBullet"/>
      </w:pPr>
      <w:r>
        <w:t>内部讲师补贴：20,000元/年</w:t>
      </w:r>
    </w:p>
    <w:p>
      <w:pPr>
        <w:pStyle w:val="ListBullet"/>
      </w:pPr>
      <w:r>
        <w:t>培训教材费用：15,000元/年</w:t>
      </w:r>
    </w:p>
    <w:p/>
    <w:p>
      <w:pPr>
        <w:pStyle w:val="ListNumber"/>
      </w:pPr>
      <w:r>
        <w:t>**场地设备**</w:t>
      </w:r>
    </w:p>
    <w:p>
      <w:pPr>
        <w:pStyle w:val="ListBullet"/>
      </w:pPr>
      <w:r>
        <w:t>培训场地租赁：10,000元/年</w:t>
      </w:r>
    </w:p>
    <w:p>
      <w:pPr>
        <w:pStyle w:val="ListBullet"/>
      </w:pPr>
      <w:r>
        <w:t>培训设备购置：25,000元/年</w:t>
      </w:r>
    </w:p>
    <w:p>
      <w:pPr>
        <w:pStyle w:val="ListBullet"/>
      </w:pPr>
      <w:r>
        <w:t>培训用品采购：8,000元/年</w:t>
      </w:r>
    </w:p>
    <w:p/>
    <w:p>
      <w:pPr>
        <w:pStyle w:val="ListNumber"/>
      </w:pPr>
      <w:r>
        <w:t>**其他费用**</w:t>
      </w:r>
    </w:p>
    <w:p>
      <w:pPr>
        <w:pStyle w:val="ListBullet"/>
      </w:pPr>
      <w:r>
        <w:t>交通差旅费：12,000元/年</w:t>
      </w:r>
    </w:p>
    <w:p>
      <w:pPr>
        <w:pStyle w:val="ListBullet"/>
      </w:pPr>
      <w:r>
        <w:t>餐饮茶歇费：8,000元/年</w:t>
      </w:r>
    </w:p>
    <w:p>
      <w:pPr>
        <w:pStyle w:val="ListBullet"/>
      </w:pPr>
      <w:r>
        <w:t>应急预留费用：10,000元/年</w:t>
      </w:r>
    </w:p>
    <w:p/>
    <w:p>
      <w:pPr>
        <w:pStyle w:val="Heading4"/>
      </w:pPr>
      <w:r>
        <w:t>4.3.2 预算控制</w:t>
      </w:r>
    </w:p>
    <w:p>
      <w:pPr>
        <w:pStyle w:val="ListBullet"/>
      </w:pPr>
      <w:r>
        <w:t>**总预算**：158,000元/年</w:t>
      </w:r>
    </w:p>
    <w:p>
      <w:pPr>
        <w:pStyle w:val="ListBullet"/>
      </w:pPr>
      <w:r>
        <w:t>**季度预算**：39,500元/季度</w:t>
      </w:r>
    </w:p>
    <w:p>
      <w:pPr>
        <w:pStyle w:val="ListBullet"/>
      </w:pPr>
      <w:r>
        <w:t>**月度预算**：13,167元/月</w:t>
      </w:r>
    </w:p>
    <w:p>
      <w:pPr>
        <w:pStyle w:val="ListBullet"/>
      </w:pPr>
      <w:r>
        <w:t>**预算调整**：根据实际情况动态调整</w:t>
      </w:r>
    </w:p>
    <w:p/>
    <w:p>
      <w:pPr>
        <w:pStyle w:val="Heading2"/>
      </w:pPr>
      <w:r>
        <w:t>第五章 培训实施</w:t>
      </w:r>
    </w:p>
    <w:p/>
    <w:p>
      <w:pPr>
        <w:pStyle w:val="Heading3"/>
      </w:pPr>
      <w:r>
        <w:t>5.1 培训方式</w:t>
      </w:r>
    </w:p>
    <w:p/>
    <w:p>
      <w:pPr>
        <w:pStyle w:val="Heading4"/>
      </w:pPr>
      <w:r>
        <w:t>5.1.1 内部培训</w:t>
      </w:r>
    </w:p>
    <w:p>
      <w:pPr>
        <w:pStyle w:val="ListNumber"/>
      </w:pPr>
      <w:r>
        <w:t>**集中授课**</w:t>
      </w:r>
    </w:p>
    <w:p>
      <w:pPr>
        <w:pStyle w:val="ListBullet"/>
      </w:pPr>
      <w:r>
        <w:t>专题讲座</w:t>
      </w:r>
    </w:p>
    <w:p>
      <w:pPr>
        <w:pStyle w:val="ListBullet"/>
      </w:pPr>
      <w:r>
        <w:t>案例分析</w:t>
      </w:r>
    </w:p>
    <w:p>
      <w:pPr>
        <w:pStyle w:val="ListBullet"/>
      </w:pPr>
      <w:r>
        <w:t>小组讨论</w:t>
      </w:r>
    </w:p>
    <w:p>
      <w:pPr>
        <w:pStyle w:val="ListBullet"/>
      </w:pPr>
      <w:r>
        <w:t>经验分享</w:t>
      </w:r>
    </w:p>
    <w:p/>
    <w:p>
      <w:pPr>
        <w:pStyle w:val="ListNumber"/>
      </w:pPr>
      <w:r>
        <w:t>**现场教学**</w:t>
      </w:r>
    </w:p>
    <w:p>
      <w:pPr>
        <w:pStyle w:val="ListBullet"/>
      </w:pPr>
      <w:r>
        <w:t>岗位实操</w:t>
      </w:r>
    </w:p>
    <w:p>
      <w:pPr>
        <w:pStyle w:val="ListBullet"/>
      </w:pPr>
      <w:r>
        <w:t>设备演示</w:t>
      </w:r>
    </w:p>
    <w:p>
      <w:pPr>
        <w:pStyle w:val="ListBullet"/>
      </w:pPr>
      <w:r>
        <w:t>流程演练</w:t>
      </w:r>
    </w:p>
    <w:p>
      <w:pPr>
        <w:pStyle w:val="ListBullet"/>
      </w:pPr>
      <w:r>
        <w:t>问题解答</w:t>
      </w:r>
    </w:p>
    <w:p/>
    <w:p>
      <w:pPr>
        <w:pStyle w:val="Heading4"/>
      </w:pPr>
      <w:r>
        <w:t>5.1.2 外部培训</w:t>
      </w:r>
    </w:p>
    <w:p>
      <w:pPr>
        <w:pStyle w:val="ListNumber"/>
      </w:pPr>
      <w:r>
        <w:t>**专业机构培训**</w:t>
      </w:r>
    </w:p>
    <w:p>
      <w:pPr>
        <w:pStyle w:val="ListBullet"/>
      </w:pPr>
      <w:r>
        <w:t>行业协会培训</w:t>
      </w:r>
    </w:p>
    <w:p>
      <w:pPr>
        <w:pStyle w:val="ListBullet"/>
      </w:pPr>
      <w:r>
        <w:t>专业培训机构</w:t>
      </w:r>
    </w:p>
    <w:p>
      <w:pPr>
        <w:pStyle w:val="ListBullet"/>
      </w:pPr>
      <w:r>
        <w:t>认证课程学习</w:t>
      </w:r>
    </w:p>
    <w:p>
      <w:pPr>
        <w:pStyle w:val="ListBullet"/>
      </w:pPr>
      <w:r>
        <w:t>技能证书考取</w:t>
      </w:r>
    </w:p>
    <w:p/>
    <w:p>
      <w:pPr>
        <w:pStyle w:val="ListNumber"/>
      </w:pPr>
      <w:r>
        <w:t>**交流学习**</w:t>
      </w:r>
    </w:p>
    <w:p>
      <w:pPr>
        <w:pStyle w:val="ListBullet"/>
      </w:pPr>
      <w:r>
        <w:t>企业间交流</w:t>
      </w:r>
    </w:p>
    <w:p>
      <w:pPr>
        <w:pStyle w:val="ListBullet"/>
      </w:pPr>
      <w:r>
        <w:t>参观学习</w:t>
      </w:r>
    </w:p>
    <w:p>
      <w:pPr>
        <w:pStyle w:val="ListBullet"/>
      </w:pPr>
      <w:r>
        <w:t>行业会议</w:t>
      </w:r>
    </w:p>
    <w:p>
      <w:pPr>
        <w:pStyle w:val="ListBullet"/>
      </w:pPr>
      <w:r>
        <w:t>专家讲座</w:t>
      </w:r>
    </w:p>
    <w:p/>
    <w:p>
      <w:pPr>
        <w:pStyle w:val="Heading4"/>
      </w:pPr>
      <w:r>
        <w:t>5.1.3 在线培训</w:t>
      </w:r>
    </w:p>
    <w:p>
      <w:pPr>
        <w:pStyle w:val="ListNumber"/>
      </w:pPr>
      <w:r>
        <w:t>**网络课程**</w:t>
      </w:r>
    </w:p>
    <w:p>
      <w:pPr>
        <w:pStyle w:val="ListBullet"/>
      </w:pPr>
      <w:r>
        <w:t>在线学习平台</w:t>
      </w:r>
    </w:p>
    <w:p>
      <w:pPr>
        <w:pStyle w:val="ListBullet"/>
      </w:pPr>
      <w:r>
        <w:t>微课学习</w:t>
      </w:r>
    </w:p>
    <w:p>
      <w:pPr>
        <w:pStyle w:val="ListBullet"/>
      </w:pPr>
      <w:r>
        <w:t>视频教程</w:t>
      </w:r>
    </w:p>
    <w:p>
      <w:pPr>
        <w:pStyle w:val="ListBullet"/>
      </w:pPr>
      <w:r>
        <w:t>互动讨论</w:t>
      </w:r>
    </w:p>
    <w:p/>
    <w:p>
      <w:pPr>
        <w:pStyle w:val="ListNumber"/>
      </w:pPr>
      <w:r>
        <w:t>**移动学习**</w:t>
      </w:r>
    </w:p>
    <w:p>
      <w:pPr>
        <w:pStyle w:val="ListBullet"/>
      </w:pPr>
      <w:r>
        <w:t>手机APP学习</w:t>
      </w:r>
    </w:p>
    <w:p>
      <w:pPr>
        <w:pStyle w:val="ListBullet"/>
      </w:pPr>
      <w:r>
        <w:t>微信公众号</w:t>
      </w:r>
    </w:p>
    <w:p>
      <w:pPr>
        <w:pStyle w:val="ListBullet"/>
      </w:pPr>
      <w:r>
        <w:t>学习群交流</w:t>
      </w:r>
    </w:p>
    <w:p>
      <w:pPr>
        <w:pStyle w:val="ListBullet"/>
      </w:pPr>
      <w:r>
        <w:t>知识分享</w:t>
      </w:r>
    </w:p>
    <w:p/>
    <w:p>
      <w:pPr>
        <w:pStyle w:val="Heading3"/>
      </w:pPr>
      <w:r>
        <w:t>5.2 培训师资</w:t>
      </w:r>
    </w:p>
    <w:p/>
    <w:p>
      <w:pPr>
        <w:pStyle w:val="Heading4"/>
      </w:pPr>
      <w:r>
        <w:t>5.2.1 内部讲师</w:t>
      </w:r>
    </w:p>
    <w:p>
      <w:pPr>
        <w:pStyle w:val="ListNumber"/>
      </w:pPr>
      <w:r>
        <w:t>**讲师选拔**</w:t>
      </w:r>
    </w:p>
    <w:p>
      <w:pPr>
        <w:pStyle w:val="ListBullet"/>
      </w:pPr>
      <w:r>
        <w:t>工作经验≥3年</w:t>
      </w:r>
    </w:p>
    <w:p>
      <w:pPr>
        <w:pStyle w:val="ListBullet"/>
      </w:pPr>
      <w:r>
        <w:t>专业技能突出</w:t>
      </w:r>
    </w:p>
    <w:p>
      <w:pPr>
        <w:pStyle w:val="ListBullet"/>
      </w:pPr>
      <w:r>
        <w:t>表达能力良好</w:t>
      </w:r>
    </w:p>
    <w:p>
      <w:pPr>
        <w:pStyle w:val="ListBullet"/>
      </w:pPr>
      <w:r>
        <w:t>有培训意愿</w:t>
      </w:r>
    </w:p>
    <w:p/>
    <w:p>
      <w:pPr>
        <w:pStyle w:val="ListNumber"/>
      </w:pPr>
      <w:r>
        <w:t>**讲师培养**</w:t>
      </w:r>
    </w:p>
    <w:p>
      <w:pPr>
        <w:pStyle w:val="ListBullet"/>
      </w:pPr>
      <w:r>
        <w:t>培训技巧培训</w:t>
      </w:r>
    </w:p>
    <w:p>
      <w:pPr>
        <w:pStyle w:val="ListBullet"/>
      </w:pPr>
      <w:r>
        <w:t>课程开发指导</w:t>
      </w:r>
    </w:p>
    <w:p>
      <w:pPr>
        <w:pStyle w:val="ListBullet"/>
      </w:pPr>
      <w:r>
        <w:t>授课实践锻炼</w:t>
      </w:r>
    </w:p>
    <w:p>
      <w:pPr>
        <w:pStyle w:val="ListBullet"/>
      </w:pPr>
      <w:r>
        <w:t>定期评估考核</w:t>
      </w:r>
    </w:p>
    <w:p/>
    <w:p>
      <w:pPr>
        <w:pStyle w:val="Heading4"/>
      </w:pPr>
      <w:r>
        <w:t>5.2.2 外部讲师</w:t>
      </w:r>
    </w:p>
    <w:p>
      <w:pPr>
        <w:pStyle w:val="ListNumber"/>
      </w:pPr>
      <w:r>
        <w:t>**讲师来源**</w:t>
      </w:r>
    </w:p>
    <w:p>
      <w:pPr>
        <w:pStyle w:val="ListBullet"/>
      </w:pPr>
      <w:r>
        <w:t>行业专家</w:t>
      </w:r>
    </w:p>
    <w:p>
      <w:pPr>
        <w:pStyle w:val="ListBullet"/>
      </w:pPr>
      <w:r>
        <w:t>高校教授</w:t>
      </w:r>
    </w:p>
    <w:p>
      <w:pPr>
        <w:pStyle w:val="ListBullet"/>
      </w:pPr>
      <w:r>
        <w:t>咨询顾问</w:t>
      </w:r>
    </w:p>
    <w:p>
      <w:pPr>
        <w:pStyle w:val="ListBullet"/>
      </w:pPr>
      <w:r>
        <w:t>企业高管</w:t>
      </w:r>
    </w:p>
    <w:p/>
    <w:p>
      <w:pPr>
        <w:pStyle w:val="ListNumber"/>
      </w:pPr>
      <w:r>
        <w:t>**讲师管理**</w:t>
      </w:r>
    </w:p>
    <w:p>
      <w:pPr>
        <w:pStyle w:val="ListBullet"/>
      </w:pPr>
      <w:r>
        <w:t>建立讲师库</w:t>
      </w:r>
    </w:p>
    <w:p>
      <w:pPr>
        <w:pStyle w:val="ListBullet"/>
      </w:pPr>
      <w:r>
        <w:t>定期评估效果</w:t>
      </w:r>
    </w:p>
    <w:p>
      <w:pPr>
        <w:pStyle w:val="ListBullet"/>
      </w:pPr>
      <w:r>
        <w:t>建立合作关系</w:t>
      </w:r>
    </w:p>
    <w:p>
      <w:pPr>
        <w:pStyle w:val="ListBullet"/>
      </w:pPr>
      <w:r>
        <w:t>签订培训协议</w:t>
      </w:r>
    </w:p>
    <w:p/>
    <w:p>
      <w:pPr>
        <w:pStyle w:val="Heading3"/>
      </w:pPr>
      <w:r>
        <w:t>5.3 培训教材</w:t>
      </w:r>
    </w:p>
    <w:p/>
    <w:p>
      <w:pPr>
        <w:pStyle w:val="Heading4"/>
      </w:pPr>
      <w:r>
        <w:t>5.3.1 教材开发</w:t>
      </w:r>
    </w:p>
    <w:p>
      <w:pPr>
        <w:pStyle w:val="ListNumber"/>
      </w:pPr>
      <w:r>
        <w:t>**内部教材**</w:t>
      </w:r>
    </w:p>
    <w:p>
      <w:pPr>
        <w:pStyle w:val="ListBullet"/>
      </w:pPr>
      <w:r>
        <w:t>岗位操作手册</w:t>
      </w:r>
    </w:p>
    <w:p>
      <w:pPr>
        <w:pStyle w:val="ListBullet"/>
      </w:pPr>
      <w:r>
        <w:t>案例分析集</w:t>
      </w:r>
    </w:p>
    <w:p>
      <w:pPr>
        <w:pStyle w:val="ListBullet"/>
      </w:pPr>
      <w:r>
        <w:t>管理制度汇编</w:t>
      </w:r>
    </w:p>
    <w:p>
      <w:pPr>
        <w:pStyle w:val="ListBullet"/>
      </w:pPr>
      <w:r>
        <w:t>经验分享资料</w:t>
      </w:r>
    </w:p>
    <w:p/>
    <w:p>
      <w:pPr>
        <w:pStyle w:val="ListNumber"/>
      </w:pPr>
      <w:r>
        <w:t>**外部教材**</w:t>
      </w:r>
    </w:p>
    <w:p>
      <w:pPr>
        <w:pStyle w:val="ListBullet"/>
      </w:pPr>
      <w:r>
        <w:t>专业教材选购</w:t>
      </w:r>
    </w:p>
    <w:p>
      <w:pPr>
        <w:pStyle w:val="ListBullet"/>
      </w:pPr>
      <w:r>
        <w:t>行业标准资料</w:t>
      </w:r>
    </w:p>
    <w:p>
      <w:pPr>
        <w:pStyle w:val="ListBullet"/>
      </w:pPr>
      <w:r>
        <w:t>最新研究成果</w:t>
      </w:r>
    </w:p>
    <w:p>
      <w:pPr>
        <w:pStyle w:val="ListBullet"/>
      </w:pPr>
      <w:r>
        <w:t>优秀案例集</w:t>
      </w:r>
    </w:p>
    <w:p/>
    <w:p>
      <w:pPr>
        <w:pStyle w:val="Heading4"/>
      </w:pPr>
      <w:r>
        <w:t>5.3.2 教材管理</w:t>
      </w:r>
    </w:p>
    <w:p>
      <w:pPr>
        <w:pStyle w:val="ListNumber"/>
      </w:pPr>
      <w:r>
        <w:t>**教材更新**</w:t>
      </w:r>
    </w:p>
    <w:p>
      <w:pPr>
        <w:pStyle w:val="ListBullet"/>
      </w:pPr>
      <w:r>
        <w:t>每年更新一次</w:t>
      </w:r>
    </w:p>
    <w:p>
      <w:pPr>
        <w:pStyle w:val="ListBullet"/>
      </w:pPr>
      <w:r>
        <w:t>根据需求调整</w:t>
      </w:r>
    </w:p>
    <w:p>
      <w:pPr>
        <w:pStyle w:val="ListBullet"/>
      </w:pPr>
      <w:r>
        <w:t>收集反馈意见</w:t>
      </w:r>
    </w:p>
    <w:p>
      <w:pPr>
        <w:pStyle w:val="ListBullet"/>
      </w:pPr>
      <w:r>
        <w:t>持续优化完善</w:t>
      </w:r>
    </w:p>
    <w:p/>
    <w:p>
      <w:pPr>
        <w:pStyle w:val="ListNumber"/>
      </w:pPr>
      <w:r>
        <w:t>**教材共享**</w:t>
      </w:r>
    </w:p>
    <w:p>
      <w:pPr>
        <w:pStyle w:val="ListBullet"/>
      </w:pPr>
      <w:r>
        <w:t>建立教材库</w:t>
      </w:r>
    </w:p>
    <w:p>
      <w:pPr>
        <w:pStyle w:val="ListBullet"/>
      </w:pPr>
      <w:r>
        <w:t>电子化管理</w:t>
      </w:r>
    </w:p>
    <w:p>
      <w:pPr>
        <w:pStyle w:val="ListBullet"/>
      </w:pPr>
      <w:r>
        <w:t>共享使用权限</w:t>
      </w:r>
    </w:p>
    <w:p>
      <w:pPr>
        <w:pStyle w:val="ListBullet"/>
      </w:pPr>
      <w:r>
        <w:t>定期备份维护</w:t>
      </w:r>
    </w:p>
    <w:p/>
    <w:p>
      <w:pPr>
        <w:pStyle w:val="Heading2"/>
      </w:pPr>
      <w:r>
        <w:t>第六章 培训评估</w:t>
      </w:r>
    </w:p>
    <w:p/>
    <w:p>
      <w:pPr>
        <w:pStyle w:val="Heading3"/>
      </w:pPr>
      <w:r>
        <w:t>6.1 评估体系</w:t>
      </w:r>
    </w:p>
    <w:p/>
    <w:p>
      <w:pPr>
        <w:pStyle w:val="Heading4"/>
      </w:pPr>
      <w:r>
        <w:t>6.1.1 评估维度</w:t>
      </w:r>
    </w:p>
    <w:p>
      <w:pPr>
        <w:pStyle w:val="ListNumber"/>
      </w:pPr>
      <w:r>
        <w:t>**反应评估**</w:t>
      </w:r>
    </w:p>
    <w:p>
      <w:pPr>
        <w:pStyle w:val="ListBullet"/>
      </w:pPr>
      <w:r>
        <w:t>培训满意度</w:t>
      </w:r>
    </w:p>
    <w:p>
      <w:pPr>
        <w:pStyle w:val="ListBullet"/>
      </w:pPr>
      <w:r>
        <w:t>内容实用性</w:t>
      </w:r>
    </w:p>
    <w:p>
      <w:pPr>
        <w:pStyle w:val="ListBullet"/>
      </w:pPr>
      <w:r>
        <w:t>讲师表现评价</w:t>
      </w:r>
    </w:p>
    <w:p>
      <w:pPr>
        <w:pStyle w:val="ListBullet"/>
      </w:pPr>
      <w:r>
        <w:t>组织服务评价</w:t>
      </w:r>
    </w:p>
    <w:p/>
    <w:p>
      <w:pPr>
        <w:pStyle w:val="ListNumber"/>
      </w:pPr>
      <w:r>
        <w:t>**学习评估**</w:t>
      </w:r>
    </w:p>
    <w:p>
      <w:pPr>
        <w:pStyle w:val="ListBullet"/>
      </w:pPr>
      <w:r>
        <w:t>知识掌握程度</w:t>
      </w:r>
    </w:p>
    <w:p>
      <w:pPr>
        <w:pStyle w:val="ListBullet"/>
      </w:pPr>
      <w:r>
        <w:t>技能提升水平</w:t>
      </w:r>
    </w:p>
    <w:p>
      <w:pPr>
        <w:pStyle w:val="ListBullet"/>
      </w:pPr>
      <w:r>
        <w:t>态度转变情况</w:t>
      </w:r>
    </w:p>
    <w:p>
      <w:pPr>
        <w:pStyle w:val="ListBullet"/>
      </w:pPr>
      <w:r>
        <w:t>学习成果检验</w:t>
      </w:r>
    </w:p>
    <w:p/>
    <w:p>
      <w:pPr>
        <w:pStyle w:val="ListNumber"/>
      </w:pPr>
      <w:r>
        <w:t>**行为评估**</w:t>
      </w:r>
    </w:p>
    <w:p>
      <w:pPr>
        <w:pStyle w:val="ListBullet"/>
      </w:pPr>
      <w:r>
        <w:t>工作表现改进</w:t>
      </w:r>
    </w:p>
    <w:p>
      <w:pPr>
        <w:pStyle w:val="ListBullet"/>
      </w:pPr>
      <w:r>
        <w:t>技能应用情况</w:t>
      </w:r>
    </w:p>
    <w:p>
      <w:pPr>
        <w:pStyle w:val="ListBullet"/>
      </w:pPr>
      <w:r>
        <w:t>问题解决能力</w:t>
      </w:r>
    </w:p>
    <w:p>
      <w:pPr>
        <w:pStyle w:val="ListBullet"/>
      </w:pPr>
      <w:r>
        <w:t>团队协作改善</w:t>
      </w:r>
    </w:p>
    <w:p/>
    <w:p>
      <w:pPr>
        <w:pStyle w:val="ListNumber"/>
      </w:pPr>
      <w:r>
        <w:t>**结果评估**</w:t>
      </w:r>
    </w:p>
    <w:p>
      <w:pPr>
        <w:pStyle w:val="ListBullet"/>
      </w:pPr>
      <w:r>
        <w:t>工作效率提升</w:t>
      </w:r>
    </w:p>
    <w:p>
      <w:pPr>
        <w:pStyle w:val="ListBullet"/>
      </w:pPr>
      <w:r>
        <w:t>质量指标改善</w:t>
      </w:r>
    </w:p>
    <w:p>
      <w:pPr>
        <w:pStyle w:val="ListBullet"/>
      </w:pPr>
      <w:r>
        <w:t>成本降低效果</w:t>
      </w:r>
    </w:p>
    <w:p>
      <w:pPr>
        <w:pStyle w:val="ListBullet"/>
      </w:pPr>
      <w:r>
        <w:t>客户满意度提升</w:t>
      </w:r>
    </w:p>
    <w:p/>
    <w:p>
      <w:pPr>
        <w:pStyle w:val="Heading3"/>
      </w:pPr>
      <w:r>
        <w:t>6.2 评估方法</w:t>
      </w:r>
    </w:p>
    <w:p/>
    <w:p>
      <w:pPr>
        <w:pStyle w:val="Heading4"/>
      </w:pPr>
      <w:r>
        <w:t>6.2.1 评估工具</w:t>
      </w:r>
    </w:p>
    <w:p>
      <w:pPr>
        <w:pStyle w:val="ListNumber"/>
      </w:pPr>
      <w:r>
        <w:t>**问卷调查**</w:t>
      </w:r>
    </w:p>
    <w:p>
      <w:pPr>
        <w:pStyle w:val="ListBullet"/>
      </w:pPr>
      <w:r>
        <w:t>培训满意度调查</w:t>
      </w:r>
    </w:p>
    <w:p>
      <w:pPr>
        <w:pStyle w:val="ListBullet"/>
      </w:pPr>
      <w:r>
        <w:t>培训效果评估</w:t>
      </w:r>
    </w:p>
    <w:p>
      <w:pPr>
        <w:pStyle w:val="ListBullet"/>
      </w:pPr>
      <w:r>
        <w:t>改进意见收集</w:t>
      </w:r>
    </w:p>
    <w:p>
      <w:pPr>
        <w:pStyle w:val="ListBullet"/>
      </w:pPr>
      <w:r>
        <w:t>需求调研问卷</w:t>
      </w:r>
    </w:p>
    <w:p/>
    <w:p>
      <w:pPr>
        <w:pStyle w:val="ListNumber"/>
      </w:pPr>
      <w:r>
        <w:t>**考试测评**</w:t>
      </w:r>
    </w:p>
    <w:p>
      <w:pPr>
        <w:pStyle w:val="ListBullet"/>
      </w:pPr>
      <w:r>
        <w:t>理论知识考试</w:t>
      </w:r>
    </w:p>
    <w:p>
      <w:pPr>
        <w:pStyle w:val="ListBullet"/>
      </w:pPr>
      <w:r>
        <w:t>实操技能测试</w:t>
      </w:r>
    </w:p>
    <w:p>
      <w:pPr>
        <w:pStyle w:val="ListBullet"/>
      </w:pPr>
      <w:r>
        <w:t>案例分析评估</w:t>
      </w:r>
    </w:p>
    <w:p>
      <w:pPr>
        <w:pStyle w:val="ListBullet"/>
      </w:pPr>
      <w:r>
        <w:t>综合能力测评</w:t>
      </w:r>
    </w:p>
    <w:p/>
    <w:p>
      <w:pPr>
        <w:pStyle w:val="Heading4"/>
      </w:pPr>
      <w:r>
        <w:t>6.2.2 评估流程</w:t>
      </w:r>
    </w:p>
    <w:p>
      <w:pPr>
        <w:pStyle w:val="ListNumber"/>
      </w:pPr>
      <w:r>
        <w:t>**培训前评估**</w:t>
      </w:r>
    </w:p>
    <w:p>
      <w:pPr>
        <w:pStyle w:val="ListBullet"/>
      </w:pPr>
      <w:r>
        <w:t>培训需求调研</w:t>
      </w:r>
    </w:p>
    <w:p>
      <w:pPr>
        <w:pStyle w:val="ListBullet"/>
      </w:pPr>
      <w:r>
        <w:t>能力基线测试</w:t>
      </w:r>
    </w:p>
    <w:p>
      <w:pPr>
        <w:pStyle w:val="ListBullet"/>
      </w:pPr>
      <w:r>
        <w:t>培训目标设定</w:t>
      </w:r>
    </w:p>
    <w:p>
      <w:pPr>
        <w:pStyle w:val="ListBullet"/>
      </w:pPr>
      <w:r>
        <w:t>评估标准制定</w:t>
      </w:r>
    </w:p>
    <w:p/>
    <w:p>
      <w:pPr>
        <w:pStyle w:val="ListNumber"/>
      </w:pPr>
      <w:r>
        <w:t>**培训中评估**</w:t>
      </w:r>
    </w:p>
    <w:p>
      <w:pPr>
        <w:pStyle w:val="ListBullet"/>
      </w:pPr>
      <w:r>
        <w:t>学习进度跟踪</w:t>
      </w:r>
    </w:p>
    <w:p>
      <w:pPr>
        <w:pStyle w:val="ListBullet"/>
      </w:pPr>
      <w:r>
        <w:t>问题及时反馈</w:t>
      </w:r>
    </w:p>
    <w:p>
      <w:pPr>
        <w:pStyle w:val="ListBullet"/>
      </w:pPr>
      <w:r>
        <w:t>内容适时调整</w:t>
      </w:r>
    </w:p>
    <w:p>
      <w:pPr>
        <w:pStyle w:val="ListBullet"/>
      </w:pPr>
      <w:r>
        <w:t>效果实时监控</w:t>
      </w:r>
    </w:p>
    <w:p/>
    <w:p>
      <w:pPr>
        <w:pStyle w:val="ListNumber"/>
      </w:pPr>
      <w:r>
        <w:t>**培训后评估**</w:t>
      </w:r>
    </w:p>
    <w:p>
      <w:pPr>
        <w:pStyle w:val="ListBullet"/>
      </w:pPr>
      <w:r>
        <w:t>即时效果评估</w:t>
      </w:r>
    </w:p>
    <w:p>
      <w:pPr>
        <w:pStyle w:val="ListBullet"/>
      </w:pPr>
      <w:r>
        <w:t>应用效果跟踪</w:t>
      </w:r>
    </w:p>
    <w:p>
      <w:pPr>
        <w:pStyle w:val="ListBullet"/>
      </w:pPr>
      <w:r>
        <w:t>长期影响评估</w:t>
      </w:r>
    </w:p>
    <w:p>
      <w:pPr>
        <w:pStyle w:val="ListBullet"/>
      </w:pPr>
      <w:r>
        <w:t>投资回报分析</w:t>
      </w:r>
    </w:p>
    <w:p/>
    <w:p>
      <w:pPr>
        <w:pStyle w:val="Heading3"/>
      </w:pPr>
      <w:r>
        <w:t>6.3 评估结果应用</w:t>
      </w:r>
    </w:p>
    <w:p/>
    <w:p>
      <w:pPr>
        <w:pStyle w:val="Heading4"/>
      </w:pPr>
      <w:r>
        <w:t>6.3.1 改进培训</w:t>
      </w:r>
    </w:p>
    <w:p>
      <w:pPr>
        <w:pStyle w:val="ListNumber"/>
      </w:pPr>
      <w:r>
        <w:t>**课程优化**</w:t>
      </w:r>
    </w:p>
    <w:p>
      <w:pPr>
        <w:pStyle w:val="ListBullet"/>
      </w:pPr>
      <w:r>
        <w:t>根据评估结果调整内容</w:t>
      </w:r>
    </w:p>
    <w:p>
      <w:pPr>
        <w:pStyle w:val="ListBullet"/>
      </w:pPr>
      <w:r>
        <w:t>改进教学方法</w:t>
      </w:r>
    </w:p>
    <w:p>
      <w:pPr>
        <w:pStyle w:val="ListBullet"/>
      </w:pPr>
      <w:r>
        <w:t>更新培训教材</w:t>
      </w:r>
    </w:p>
    <w:p>
      <w:pPr>
        <w:pStyle w:val="ListBullet"/>
      </w:pPr>
      <w:r>
        <w:t>提升培训质量</w:t>
      </w:r>
    </w:p>
    <w:p/>
    <w:p>
      <w:pPr>
        <w:pStyle w:val="ListNumber"/>
      </w:pPr>
      <w:r>
        <w:t>**师资管理**</w:t>
      </w:r>
    </w:p>
    <w:p>
      <w:pPr>
        <w:pStyle w:val="ListBullet"/>
      </w:pPr>
      <w:r>
        <w:t>评估讲师表现</w:t>
      </w:r>
    </w:p>
    <w:p>
      <w:pPr>
        <w:pStyle w:val="ListBullet"/>
      </w:pPr>
      <w:r>
        <w:t>优化师资配置</w:t>
      </w:r>
    </w:p>
    <w:p>
      <w:pPr>
        <w:pStyle w:val="ListBullet"/>
      </w:pPr>
      <w:r>
        <w:t>提升讲师能力</w:t>
      </w:r>
    </w:p>
    <w:p>
      <w:pPr>
        <w:pStyle w:val="ListBullet"/>
      </w:pPr>
      <w:r>
        <w:t>建立激励机制</w:t>
      </w:r>
    </w:p>
    <w:p/>
    <w:p>
      <w:pPr>
        <w:pStyle w:val="Heading4"/>
      </w:pPr>
      <w:r>
        <w:t>6.3.2 绩效管理</w:t>
      </w:r>
    </w:p>
    <w:p>
      <w:pPr>
        <w:pStyle w:val="ListNumber"/>
      </w:pPr>
      <w:r>
        <w:t>**员工发展**</w:t>
      </w:r>
    </w:p>
    <w:p>
      <w:pPr>
        <w:pStyle w:val="ListBullet"/>
      </w:pPr>
      <w:r>
        <w:t>制定个人发展计划</w:t>
      </w:r>
    </w:p>
    <w:p>
      <w:pPr>
        <w:pStyle w:val="ListBullet"/>
      </w:pPr>
      <w:r>
        <w:t>提供针对性培训</w:t>
      </w:r>
    </w:p>
    <w:p>
      <w:pPr>
        <w:pStyle w:val="ListBullet"/>
      </w:pPr>
      <w:r>
        <w:t>建立晋升通道</w:t>
      </w:r>
    </w:p>
    <w:p>
      <w:pPr>
        <w:pStyle w:val="ListBullet"/>
      </w:pPr>
      <w:r>
        <w:t>实施激励措施</w:t>
      </w:r>
    </w:p>
    <w:p/>
    <w:p>
      <w:pPr>
        <w:pStyle w:val="ListNumber"/>
      </w:pPr>
      <w:r>
        <w:t>**组织改进**</w:t>
      </w:r>
    </w:p>
    <w:p>
      <w:pPr>
        <w:pStyle w:val="ListBullet"/>
      </w:pPr>
      <w:r>
        <w:t>优化培训体系</w:t>
      </w:r>
    </w:p>
    <w:p>
      <w:pPr>
        <w:pStyle w:val="ListBullet"/>
      </w:pPr>
      <w:r>
        <w:t>完善管理制度</w:t>
      </w:r>
    </w:p>
    <w:p>
      <w:pPr>
        <w:pStyle w:val="ListBullet"/>
      </w:pPr>
      <w:r>
        <w:t>提升组织能力</w:t>
      </w:r>
    </w:p>
    <w:p>
      <w:pPr>
        <w:pStyle w:val="ListBullet"/>
      </w:pPr>
      <w:r>
        <w:t>推动持续改进</w:t>
      </w:r>
    </w:p>
    <w:p/>
    <w:p>
      <w:pPr>
        <w:pStyle w:val="Heading2"/>
      </w:pPr>
      <w:r>
        <w:t>第七章 培训档案管理</w:t>
      </w:r>
    </w:p>
    <w:p/>
    <w:p>
      <w:pPr>
        <w:pStyle w:val="Heading3"/>
      </w:pPr>
      <w:r>
        <w:t>7.1 档案建立</w:t>
      </w:r>
    </w:p>
    <w:p/>
    <w:p>
      <w:pPr>
        <w:pStyle w:val="Heading4"/>
      </w:pPr>
      <w:r>
        <w:t>7.1.1 档案内容</w:t>
      </w:r>
    </w:p>
    <w:p>
      <w:pPr>
        <w:pStyle w:val="ListNumber"/>
      </w:pPr>
      <w:r>
        <w:t>**员工培训档案**</w:t>
      </w:r>
    </w:p>
    <w:p>
      <w:pPr>
        <w:pStyle w:val="ListBullet"/>
      </w:pPr>
      <w:r>
        <w:t>个人基本信息</w:t>
      </w:r>
    </w:p>
    <w:p>
      <w:pPr>
        <w:pStyle w:val="ListBullet"/>
      </w:pPr>
      <w:r>
        <w:t>培训经历记录</w:t>
      </w:r>
    </w:p>
    <w:p>
      <w:pPr>
        <w:pStyle w:val="ListBullet"/>
      </w:pPr>
      <w:r>
        <w:t>考核成绩记录</w:t>
      </w:r>
    </w:p>
    <w:p>
      <w:pPr>
        <w:pStyle w:val="ListBullet"/>
      </w:pPr>
      <w:r>
        <w:t>能力评估报告</w:t>
      </w:r>
    </w:p>
    <w:p/>
    <w:p>
      <w:pPr>
        <w:pStyle w:val="ListNumber"/>
      </w:pPr>
      <w:r>
        <w:t>**培训项目档案**</w:t>
      </w:r>
    </w:p>
    <w:p>
      <w:pPr>
        <w:pStyle w:val="ListBullet"/>
      </w:pPr>
      <w:r>
        <w:t>培训计划文档</w:t>
      </w:r>
    </w:p>
    <w:p>
      <w:pPr>
        <w:pStyle w:val="ListBullet"/>
      </w:pPr>
      <w:r>
        <w:t>培训实施记录</w:t>
      </w:r>
    </w:p>
    <w:p>
      <w:pPr>
        <w:pStyle w:val="ListBullet"/>
      </w:pPr>
      <w:r>
        <w:t>培训评估报告</w:t>
      </w:r>
    </w:p>
    <w:p>
      <w:pPr>
        <w:pStyle w:val="ListBullet"/>
      </w:pPr>
      <w:r>
        <w:t>改进建议汇总</w:t>
      </w:r>
    </w:p>
    <w:p/>
    <w:p>
      <w:pPr>
        <w:pStyle w:val="Heading4"/>
      </w:pPr>
      <w:r>
        <w:t>7.1.2 档案管理</w:t>
      </w:r>
    </w:p>
    <w:p>
      <w:pPr>
        <w:pStyle w:val="ListNumber"/>
      </w:pPr>
      <w:r>
        <w:t>**档案分类**</w:t>
      </w:r>
    </w:p>
    <w:p>
      <w:pPr>
        <w:pStyle w:val="ListBullet"/>
      </w:pPr>
      <w:r>
        <w:t>按员工分类</w:t>
      </w:r>
    </w:p>
    <w:p>
      <w:pPr>
        <w:pStyle w:val="ListBullet"/>
      </w:pPr>
      <w:r>
        <w:t>按培训类型分类</w:t>
      </w:r>
    </w:p>
    <w:p>
      <w:pPr>
        <w:pStyle w:val="ListBullet"/>
      </w:pPr>
      <w:r>
        <w:t>按时间分类</w:t>
      </w:r>
    </w:p>
    <w:p>
      <w:pPr>
        <w:pStyle w:val="ListBullet"/>
      </w:pPr>
      <w:r>
        <w:t>按重要程度分类</w:t>
      </w:r>
    </w:p>
    <w:p/>
    <w:p>
      <w:pPr>
        <w:pStyle w:val="ListNumber"/>
      </w:pPr>
      <w:r>
        <w:t>**档案维护**</w:t>
      </w:r>
    </w:p>
    <w:p>
      <w:pPr>
        <w:pStyle w:val="ListBullet"/>
      </w:pPr>
      <w:r>
        <w:t>定期更新档案</w:t>
      </w:r>
    </w:p>
    <w:p>
      <w:pPr>
        <w:pStyle w:val="ListBullet"/>
      </w:pPr>
      <w:r>
        <w:t>确保信息准确</w:t>
      </w:r>
    </w:p>
    <w:p>
      <w:pPr>
        <w:pStyle w:val="ListBullet"/>
      </w:pPr>
      <w:r>
        <w:t>做好备份工作</w:t>
      </w:r>
    </w:p>
    <w:p>
      <w:pPr>
        <w:pStyle w:val="ListBullet"/>
      </w:pPr>
      <w:r>
        <w:t>保护个人隐私</w:t>
      </w:r>
    </w:p>
    <w:p/>
    <w:p>
      <w:pPr>
        <w:pStyle w:val="Heading3"/>
      </w:pPr>
      <w:r>
        <w:t>7.2 档案使用</w:t>
      </w:r>
    </w:p>
    <w:p/>
    <w:p>
      <w:pPr>
        <w:pStyle w:val="Heading4"/>
      </w:pPr>
      <w:r>
        <w:t>7.2.1 查询统计</w:t>
      </w:r>
    </w:p>
    <w:p>
      <w:pPr>
        <w:pStyle w:val="ListNumber"/>
      </w:pPr>
      <w:r>
        <w:t>**查询功能**</w:t>
      </w:r>
    </w:p>
    <w:p>
      <w:pPr>
        <w:pStyle w:val="ListBullet"/>
      </w:pPr>
      <w:r>
        <w:t>员工培训查询</w:t>
      </w:r>
    </w:p>
    <w:p>
      <w:pPr>
        <w:pStyle w:val="ListBullet"/>
      </w:pPr>
      <w:r>
        <w:t>培训项目查询</w:t>
      </w:r>
    </w:p>
    <w:p>
      <w:pPr>
        <w:pStyle w:val="ListBullet"/>
      </w:pPr>
      <w:r>
        <w:t>培训效果查询</w:t>
      </w:r>
    </w:p>
    <w:p>
      <w:pPr>
        <w:pStyle w:val="ListBullet"/>
      </w:pPr>
      <w:r>
        <w:t>培训费用查询</w:t>
      </w:r>
    </w:p>
    <w:p/>
    <w:p>
      <w:pPr>
        <w:pStyle w:val="ListNumber"/>
      </w:pPr>
      <w:r>
        <w:t>**统计分析**</w:t>
      </w:r>
    </w:p>
    <w:p>
      <w:pPr>
        <w:pStyle w:val="ListBullet"/>
      </w:pPr>
      <w:r>
        <w:t>培训覆盖率统计</w:t>
      </w:r>
    </w:p>
    <w:p>
      <w:pPr>
        <w:pStyle w:val="ListBullet"/>
      </w:pPr>
      <w:r>
        <w:t>培训效果分析</w:t>
      </w:r>
    </w:p>
    <w:p>
      <w:pPr>
        <w:pStyle w:val="ListBullet"/>
      </w:pPr>
      <w:r>
        <w:t>培训投入分析</w:t>
      </w:r>
    </w:p>
    <w:p>
      <w:pPr>
        <w:pStyle w:val="ListBullet"/>
      </w:pPr>
      <w:r>
        <w:t>培训需求分析</w:t>
      </w:r>
    </w:p>
    <w:p/>
    <w:p>
      <w:pPr>
        <w:pStyle w:val="Heading4"/>
      </w:pPr>
      <w:r>
        <w:t>7.2.2 决策支持</w:t>
      </w:r>
    </w:p>
    <w:p>
      <w:pPr>
        <w:pStyle w:val="ListNumber"/>
      </w:pPr>
      <w:r>
        <w:t>**培训决策**</w:t>
      </w:r>
    </w:p>
    <w:p>
      <w:pPr>
        <w:pStyle w:val="ListBullet"/>
      </w:pPr>
      <w:r>
        <w:t>制定培训计划</w:t>
      </w:r>
    </w:p>
    <w:p>
      <w:pPr>
        <w:pStyle w:val="ListBullet"/>
      </w:pPr>
      <w:r>
        <w:t>配置培训资源</w:t>
      </w:r>
    </w:p>
    <w:p>
      <w:pPr>
        <w:pStyle w:val="ListBullet"/>
      </w:pPr>
      <w:r>
        <w:t>评估培训效果</w:t>
      </w:r>
    </w:p>
    <w:p>
      <w:pPr>
        <w:pStyle w:val="ListBullet"/>
      </w:pPr>
      <w:r>
        <w:t>优化培训体系</w:t>
      </w:r>
    </w:p>
    <w:p/>
    <w:p>
      <w:pPr>
        <w:pStyle w:val="ListNumber"/>
      </w:pPr>
      <w:r>
        <w:t>**人才发展**</w:t>
      </w:r>
    </w:p>
    <w:p>
      <w:pPr>
        <w:pStyle w:val="ListBullet"/>
      </w:pPr>
      <w:r>
        <w:t>人才梯队建设</w:t>
      </w:r>
    </w:p>
    <w:p>
      <w:pPr>
        <w:pStyle w:val="ListBullet"/>
      </w:pPr>
      <w:r>
        <w:t>继任者计划</w:t>
      </w:r>
    </w:p>
    <w:p>
      <w:pPr>
        <w:pStyle w:val="ListBullet"/>
      </w:pPr>
      <w:r>
        <w:t>职业发展规划</w:t>
      </w:r>
    </w:p>
    <w:p>
      <w:pPr>
        <w:pStyle w:val="ListBullet"/>
      </w:pPr>
      <w:r>
        <w:t>绩效改进计划</w:t>
      </w:r>
    </w:p>
    <w:p/>
    <w:p>
      <w:pPr>
        <w:pStyle w:val="Heading2"/>
      </w:pPr>
      <w:r>
        <w:t>第八章 培训激励</w:t>
      </w:r>
    </w:p>
    <w:p/>
    <w:p>
      <w:pPr>
        <w:pStyle w:val="Heading3"/>
      </w:pPr>
      <w:r>
        <w:t>8.1 激励机制</w:t>
      </w:r>
    </w:p>
    <w:p/>
    <w:p>
      <w:pPr>
        <w:pStyle w:val="Heading4"/>
      </w:pPr>
      <w:r>
        <w:t>8.1.1 物质激励</w:t>
      </w:r>
    </w:p>
    <w:p>
      <w:pPr>
        <w:pStyle w:val="ListNumber"/>
      </w:pPr>
      <w:r>
        <w:t>**培训津贴**</w:t>
      </w:r>
    </w:p>
    <w:p>
      <w:pPr>
        <w:pStyle w:val="ListBullet"/>
      </w:pPr>
      <w:r>
        <w:t>培训期间津贴</w:t>
      </w:r>
    </w:p>
    <w:p>
      <w:pPr>
        <w:pStyle w:val="ListBullet"/>
      </w:pPr>
      <w:r>
        <w:t>培训成果奖励</w:t>
      </w:r>
    </w:p>
    <w:p>
      <w:pPr>
        <w:pStyle w:val="ListBullet"/>
      </w:pPr>
      <w:r>
        <w:t>证书考取奖励</w:t>
      </w:r>
    </w:p>
    <w:p>
      <w:pPr>
        <w:pStyle w:val="ListBullet"/>
      </w:pPr>
      <w:r>
        <w:t>优秀学员奖励</w:t>
      </w:r>
    </w:p>
    <w:p/>
    <w:p>
      <w:pPr>
        <w:pStyle w:val="ListNumber"/>
      </w:pPr>
      <w:r>
        <w:t>**晋升激励**</w:t>
      </w:r>
    </w:p>
    <w:p>
      <w:pPr>
        <w:pStyle w:val="ListBullet"/>
      </w:pPr>
      <w:r>
        <w:t>培训积分制度</w:t>
      </w:r>
    </w:p>
    <w:p>
      <w:pPr>
        <w:pStyle w:val="ListBullet"/>
      </w:pPr>
      <w:r>
        <w:t>晋升优先考虑</w:t>
      </w:r>
    </w:p>
    <w:p>
      <w:pPr>
        <w:pStyle w:val="ListBullet"/>
      </w:pPr>
      <w:r>
        <w:t>薪酬调整依据</w:t>
      </w:r>
    </w:p>
    <w:p>
      <w:pPr>
        <w:pStyle w:val="ListBullet"/>
      </w:pPr>
      <w:r>
        <w:t>职业发展支持</w:t>
      </w:r>
    </w:p>
    <w:p/>
    <w:p>
      <w:pPr>
        <w:pStyle w:val="Heading4"/>
      </w:pPr>
      <w:r>
        <w:t>8.1.2 精神激励</w:t>
      </w:r>
    </w:p>
    <w:p>
      <w:pPr>
        <w:pStyle w:val="ListNumber"/>
      </w:pPr>
      <w:r>
        <w:t>**荣誉激励**</w:t>
      </w:r>
    </w:p>
    <w:p>
      <w:pPr>
        <w:pStyle w:val="ListBullet"/>
      </w:pPr>
      <w:r>
        <w:t>优秀学员表彰</w:t>
      </w:r>
    </w:p>
    <w:p>
      <w:pPr>
        <w:pStyle w:val="ListBullet"/>
      </w:pPr>
      <w:r>
        <w:t>学习标兵评选</w:t>
      </w:r>
    </w:p>
    <w:p>
      <w:pPr>
        <w:pStyle w:val="ListBullet"/>
      </w:pPr>
      <w:r>
        <w:t>经验分享机会</w:t>
      </w:r>
    </w:p>
    <w:p>
      <w:pPr>
        <w:pStyle w:val="ListBullet"/>
      </w:pPr>
      <w:r>
        <w:t>内部讲师聘任</w:t>
      </w:r>
    </w:p>
    <w:p/>
    <w:p>
      <w:pPr>
        <w:pStyle w:val="ListNumber"/>
      </w:pPr>
      <w:r>
        <w:t>**发展激励**</w:t>
      </w:r>
    </w:p>
    <w:p>
      <w:pPr>
        <w:pStyle w:val="ListBullet"/>
      </w:pPr>
      <w:r>
        <w:t>外派培训机会</w:t>
      </w:r>
    </w:p>
    <w:p>
      <w:pPr>
        <w:pStyle w:val="ListBullet"/>
      </w:pPr>
      <w:r>
        <w:t>参与重要项目</w:t>
      </w:r>
    </w:p>
    <w:p>
      <w:pPr>
        <w:pStyle w:val="ListBullet"/>
      </w:pPr>
      <w:r>
        <w:t>职业发展规划</w:t>
      </w:r>
    </w:p>
    <w:p>
      <w:pPr>
        <w:pStyle w:val="ListBullet"/>
      </w:pPr>
      <w:r>
        <w:t>导师制培养</w:t>
      </w:r>
    </w:p>
    <w:p/>
    <w:p>
      <w:pPr>
        <w:pStyle w:val="Heading3"/>
      </w:pPr>
      <w:r>
        <w:t>8.2 约束机制</w:t>
      </w:r>
    </w:p>
    <w:p/>
    <w:p>
      <w:pPr>
        <w:pStyle w:val="Heading4"/>
      </w:pPr>
      <w:r>
        <w:t>8.2.1 培训考核</w:t>
      </w:r>
    </w:p>
    <w:p>
      <w:pPr>
        <w:pStyle w:val="ListNumber"/>
      </w:pPr>
      <w:r>
        <w:t>**考核标准**</w:t>
      </w:r>
    </w:p>
    <w:p>
      <w:pPr>
        <w:pStyle w:val="ListBullet"/>
      </w:pPr>
      <w:r>
        <w:t>出勤率要求≥90%</w:t>
      </w:r>
    </w:p>
    <w:p>
      <w:pPr>
        <w:pStyle w:val="ListBullet"/>
      </w:pPr>
      <w:r>
        <w:t>考试成绩≥80分</w:t>
      </w:r>
    </w:p>
    <w:p>
      <w:pPr>
        <w:pStyle w:val="ListBullet"/>
      </w:pPr>
      <w:r>
        <w:t>实操评估合格</w:t>
      </w:r>
    </w:p>
    <w:p>
      <w:pPr>
        <w:pStyle w:val="ListBullet"/>
      </w:pPr>
      <w:r>
        <w:t>培训作业完成</w:t>
      </w:r>
    </w:p>
    <w:p/>
    <w:p>
      <w:pPr>
        <w:pStyle w:val="ListNumber"/>
      </w:pPr>
      <w:r>
        <w:t>**考核结果应用**</w:t>
      </w:r>
    </w:p>
    <w:p>
      <w:pPr>
        <w:pStyle w:val="ListBullet"/>
      </w:pPr>
      <w:r>
        <w:t>与绩效考核挂钩</w:t>
      </w:r>
    </w:p>
    <w:p>
      <w:pPr>
        <w:pStyle w:val="ListBullet"/>
      </w:pPr>
      <w:r>
        <w:t>影响晋升发展</w:t>
      </w:r>
    </w:p>
    <w:p>
      <w:pPr>
        <w:pStyle w:val="ListBullet"/>
      </w:pPr>
      <w:r>
        <w:t>影响薪酬调整</w:t>
      </w:r>
    </w:p>
    <w:p>
      <w:pPr>
        <w:pStyle w:val="ListBullet"/>
      </w:pPr>
      <w:r>
        <w:t>影响培训机会</w:t>
      </w:r>
    </w:p>
    <w:p/>
    <w:p>
      <w:pPr>
        <w:pStyle w:val="Heading4"/>
      </w:pPr>
      <w:r>
        <w:t>8.2.2 培训纪律</w:t>
      </w:r>
    </w:p>
    <w:p>
      <w:pPr>
        <w:pStyle w:val="ListNumber"/>
      </w:pPr>
      <w:r>
        <w:t>**纪律要求**</w:t>
      </w:r>
    </w:p>
    <w:p>
      <w:pPr>
        <w:pStyle w:val="ListBullet"/>
      </w:pPr>
      <w:r>
        <w:t>按时参加培训</w:t>
      </w:r>
    </w:p>
    <w:p>
      <w:pPr>
        <w:pStyle w:val="ListBullet"/>
      </w:pPr>
      <w:r>
        <w:t>遵守培训纪律</w:t>
      </w:r>
    </w:p>
    <w:p>
      <w:pPr>
        <w:pStyle w:val="ListBullet"/>
      </w:pPr>
      <w:r>
        <w:t>积极参与互动</w:t>
      </w:r>
    </w:p>
    <w:p>
      <w:pPr>
        <w:pStyle w:val="ListBullet"/>
      </w:pPr>
      <w:r>
        <w:t>完成培训作业</w:t>
      </w:r>
    </w:p>
    <w:p/>
    <w:p>
      <w:pPr>
        <w:pStyle w:val="ListNumber"/>
      </w:pPr>
      <w:r>
        <w:t>**违规处理**</w:t>
      </w:r>
    </w:p>
    <w:p>
      <w:pPr>
        <w:pStyle w:val="ListBullet"/>
      </w:pPr>
      <w:r>
        <w:t>迟到早退处理</w:t>
      </w:r>
    </w:p>
    <w:p>
      <w:pPr>
        <w:pStyle w:val="ListBullet"/>
      </w:pPr>
      <w:r>
        <w:t>无故缺席处理</w:t>
      </w:r>
    </w:p>
    <w:p>
      <w:pPr>
        <w:pStyle w:val="ListBullet"/>
      </w:pPr>
      <w:r>
        <w:t>培训纪律处分</w:t>
      </w:r>
    </w:p>
    <w:p>
      <w:pPr>
        <w:pStyle w:val="ListBullet"/>
      </w:pPr>
      <w:r>
        <w:t>影响年度评优</w:t>
      </w:r>
    </w:p>
    <w:p/>
    <w:p>
      <w:pPr>
        <w:pStyle w:val="Heading2"/>
      </w:pPr>
      <w:r>
        <w:t>第九章 附则</w:t>
      </w:r>
    </w:p>
    <w:p/>
    <w:p>
      <w:pPr>
        <w:pStyle w:val="Heading3"/>
      </w:pPr>
      <w:r>
        <w:t>9.1 制度执行</w:t>
      </w:r>
    </w:p>
    <w:p>
      <w:r>
        <w:t>本制度自发布之日起执行，由PMC部培训管理委员会负责解释和修订。</w:t>
      </w:r>
    </w:p>
    <w:p/>
    <w:p>
      <w:pPr>
        <w:pStyle w:val="Heading3"/>
      </w:pPr>
      <w:r>
        <w:t>9.2 修订程序</w:t>
      </w:r>
    </w:p>
    <w:p>
      <w:r>
        <w:t>根据实际工作需要适时修订，修订程序如下：</w:t>
      </w:r>
    </w:p>
    <w:p>
      <w:pPr>
        <w:pStyle w:val="ListNumber"/>
      </w:pPr>
      <w:r>
        <w:t>收集执行中的问题和建议</w:t>
      </w:r>
    </w:p>
    <w:p>
      <w:pPr>
        <w:pStyle w:val="ListNumber"/>
      </w:pPr>
      <w:r>
        <w:t>组织相关人员讨论修订方案</w:t>
      </w:r>
    </w:p>
    <w:p>
      <w:pPr>
        <w:pStyle w:val="ListNumber"/>
      </w:pPr>
      <w:r>
        <w:t>报公司人力资源部审批</w:t>
      </w:r>
    </w:p>
    <w:p>
      <w:pPr>
        <w:pStyle w:val="ListNumber"/>
      </w:pPr>
      <w:r>
        <w:t>发布修订后的制度</w:t>
      </w:r>
    </w:p>
    <w:p/>
    <w:p>
      <w:pPr>
        <w:pStyle w:val="Heading3"/>
      </w:pPr>
      <w:r>
        <w:t>9.3 监督检查</w:t>
      </w:r>
    </w:p>
    <w:p>
      <w:r>
        <w:t>PMC部培训专员负责本制度的监督检查，确保制度有效执行。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