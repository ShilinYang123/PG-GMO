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仓储风纪上墙内容</w:t>
      </w:r>
    </w:p>
    <w:p/>
    <w:p>
      <w:pPr>
        <w:pStyle w:val="Heading2"/>
      </w:pPr>
      <w:r>
        <w:t>一、仓储部核心价值观</w:t>
      </w:r>
    </w:p>
    <w:p/>
    <w:p>
      <w:pPr>
        <w:pStyle w:val="Heading3"/>
      </w:pPr>
      <w:r>
        <w:t>1.1 核心价值标语</w:t>
      </w:r>
    </w:p>
    <w:p>
      <w:r>
        <w:t>```</w:t>
      </w:r>
    </w:p>
    <w:p>
      <w:r>
        <w:t>安全第一  质量至上</w:t>
      </w:r>
    </w:p>
    <w:p>
      <w:r>
        <w:t>效率优先  服务为本</w:t>
      </w:r>
    </w:p>
    <w:p>
      <w:r>
        <w:t>诚实守信  团队协作</w:t>
      </w:r>
    </w:p>
    <w:p>
      <w:r>
        <w:t>持续改进  追求卓越</w:t>
      </w:r>
    </w:p>
    <w:p>
      <w:r>
        <w:t>```</w:t>
      </w:r>
    </w:p>
    <w:p/>
    <w:p>
      <w:pPr>
        <w:pStyle w:val="Heading3"/>
      </w:pPr>
      <w:r>
        <w:t>1.2 工作理念</w:t>
      </w:r>
    </w:p>
    <w:p>
      <w:pPr>
        <w:pStyle w:val="ListBullet"/>
      </w:pPr>
      <w:r>
        <w:t>**安全理念**：安全是生产的前提，生命重于泰山</w:t>
      </w:r>
    </w:p>
    <w:p>
      <w:pPr>
        <w:pStyle w:val="ListBullet"/>
      </w:pPr>
      <w:r>
        <w:t>**质量理念**：质量是企业的生命，100-1=0</w:t>
      </w:r>
    </w:p>
    <w:p>
      <w:pPr>
        <w:pStyle w:val="ListBullet"/>
      </w:pPr>
      <w:r>
        <w:t>**服务理念**：客户满意是我们永恒的追求</w:t>
      </w:r>
    </w:p>
    <w:p>
      <w:pPr>
        <w:pStyle w:val="ListBullet"/>
      </w:pPr>
      <w:r>
        <w:t>**团队理念**：团结协作，共创佳绩</w:t>
      </w:r>
    </w:p>
    <w:p/>
    <w:p>
      <w:pPr>
        <w:pStyle w:val="Heading2"/>
      </w:pPr>
      <w:r>
        <w:t>二、仓储部工作纪律</w:t>
      </w:r>
    </w:p>
    <w:p/>
    <w:p>
      <w:pPr>
        <w:pStyle w:val="Heading3"/>
      </w:pPr>
      <w:r>
        <w:t>2.1 劳动纪律</w:t>
      </w:r>
    </w:p>
    <w:p>
      <w:r>
        <w:t>```</w:t>
      </w:r>
    </w:p>
    <w:p>
      <w:r>
        <w:t>仓储部劳动纪律</w:t>
      </w:r>
    </w:p>
    <w:p>
      <w:r>
        <w:t>├─ 考勤纪律</w:t>
      </w:r>
    </w:p>
    <w:p>
      <w:r>
        <w:t>│  ├─ 按时上下班，不迟到、不早退、不旷工</w:t>
      </w:r>
    </w:p>
    <w:p>
      <w:r>
        <w:t>│  ├─ 请假必须履行审批手续</w:t>
      </w:r>
    </w:p>
    <w:p>
      <w:r>
        <w:t>│  └─ 工作时间不擅离岗位</w:t>
      </w:r>
    </w:p>
    <w:p>
      <w:r>
        <w:t>├─ 工作纪律</w:t>
      </w:r>
    </w:p>
    <w:p>
      <w:r>
        <w:t>│  ├─ 服从工作安排，不推诿扯皮</w:t>
      </w:r>
    </w:p>
    <w:p>
      <w:r>
        <w:t>│  ├─ 工作时间不做与工作无关的事</w:t>
      </w:r>
    </w:p>
    <w:p>
      <w:r>
        <w:t>│  └─ 严禁酒后上岗</w:t>
      </w:r>
    </w:p>
    <w:p>
      <w:r>
        <w:t>└─ 保密纪律</w:t>
      </w:r>
    </w:p>
    <w:p>
      <w:r>
        <w:t>├─ 严守商业秘密</w:t>
      </w:r>
    </w:p>
    <w:p>
      <w:r>
        <w:t>├─ 不泄露客户信息</w:t>
      </w:r>
    </w:p>
    <w:p>
      <w:r>
        <w:t>└─ 保护公司资产安全</w:t>
      </w:r>
    </w:p>
    <w:p>
      <w:r>
        <w:t>```</w:t>
      </w:r>
    </w:p>
    <w:p/>
    <w:p>
      <w:pPr>
        <w:pStyle w:val="Heading3"/>
      </w:pPr>
      <w:r>
        <w:t>2.2 行为规范</w:t>
      </w:r>
    </w:p>
    <w:p>
      <w:r>
        <w:t>| 行为类别 | 具体要求 | 违规处理 |</w:t>
      </w:r>
    </w:p>
    <w:p>
      <w:r>
        <w:t>|----------|----------|----------|</w:t>
      </w:r>
    </w:p>
    <w:p>
      <w:r>
        <w:t>| 仪容仪表 | 统一着装、整洁大方、佩戴工牌 | 口头警告 |</w:t>
      </w:r>
    </w:p>
    <w:p>
      <w:r>
        <w:t>| 言行举止 | 文明礼貌、不大声喧哗、不打架斗殴 | 书面警告 |</w:t>
      </w:r>
    </w:p>
    <w:p>
      <w:r>
        <w:t>| 工作态度 | 积极主动、认真负责、不消极怠工 | 绩效扣分 |</w:t>
      </w:r>
    </w:p>
    <w:p>
      <w:r>
        <w:t>| 团队协作 | 互帮互助、不拉帮结派、不传播负能量 | 通报批评 |</w:t>
      </w:r>
    </w:p>
    <w:p/>
    <w:p>
      <w:pPr>
        <w:pStyle w:val="Heading2"/>
      </w:pPr>
      <w:r>
        <w:t>三、仓储作业规范</w:t>
      </w:r>
    </w:p>
    <w:p/>
    <w:p>
      <w:pPr>
        <w:pStyle w:val="Heading3"/>
      </w:pPr>
      <w:r>
        <w:t>3.1 作业纪律要求</w:t>
      </w:r>
    </w:p>
    <w:p>
      <w:r>
        <w:t>```</w:t>
      </w:r>
    </w:p>
    <w:p>
      <w:r>
        <w:t>五不准原则</w:t>
      </w:r>
    </w:p>
    <w:p>
      <w:r>
        <w:t>├─ 不准违章作业</w:t>
      </w:r>
    </w:p>
    <w:p>
      <w:r>
        <w:t>├─ 不准擅自操作设备</w:t>
      </w:r>
    </w:p>
    <w:p>
      <w:r>
        <w:t>├─ 不准隐瞒事故</w:t>
      </w:r>
    </w:p>
    <w:p>
      <w:r>
        <w:t>├─ 不准破坏现场</w:t>
      </w:r>
    </w:p>
    <w:p>
      <w:r>
        <w:t>└─ 不准违反劳动纪律</w:t>
      </w:r>
    </w:p>
    <w:p>
      <w:r>
        <w:t>```</w:t>
      </w:r>
    </w:p>
    <w:p/>
    <w:p>
      <w:pPr>
        <w:pStyle w:val="Heading3"/>
      </w:pPr>
      <w:r>
        <w:t>3.2 作业标准</w:t>
      </w:r>
    </w:p>
    <w:p>
      <w:r>
        <w:t>| 作业环节 | 标准要求 | 检查要点 |</w:t>
      </w:r>
    </w:p>
    <w:p>
      <w:r>
        <w:t>|----------|----------|----------|</w:t>
      </w:r>
    </w:p>
    <w:p>
      <w:r>
        <w:t>| 入库作业 | 验收仔细、记录准确、摆放规范 | 数量准确、质量合格、标识清楚 |</w:t>
      </w:r>
    </w:p>
    <w:p>
      <w:r>
        <w:t>| 存储作业 | 分类存放、先进先出、环境整洁 | 物料完好、通道畅通、安全到位 |</w:t>
      </w:r>
    </w:p>
    <w:p>
      <w:r>
        <w:t>| 出库作业 | 核对仔细、发货及时、记录完整 | 数量准确、质量完好、手续齐全 |</w:t>
      </w:r>
    </w:p>
    <w:p>
      <w:r>
        <w:t>| 盘点作业 | 认真清点、记录准确、差异分析 | 账实相符、原因清楚、处理及时 |</w:t>
      </w:r>
    </w:p>
    <w:p/>
    <w:p>
      <w:pPr>
        <w:pStyle w:val="Heading2"/>
      </w:pPr>
      <w:r>
        <w:t>四、安全管理规定</w:t>
      </w:r>
    </w:p>
    <w:p/>
    <w:p>
      <w:pPr>
        <w:pStyle w:val="Heading3"/>
      </w:pPr>
      <w:r>
        <w:t>4.1 安全禁令</w:t>
      </w:r>
    </w:p>
    <w:p>
      <w:r>
        <w:t>```</w:t>
      </w:r>
    </w:p>
    <w:p>
      <w:r>
        <w:t>仓储安全十大禁令</w:t>
      </w:r>
    </w:p>
    <w:p>
      <w:r>
        <w:t>├─ 严禁未经许可进入危险区域</w:t>
      </w:r>
    </w:p>
    <w:p>
      <w:r>
        <w:t>├─ 严禁违章操作机械设备</w:t>
      </w:r>
    </w:p>
    <w:p>
      <w:r>
        <w:t>├─ 严禁在禁烟区域吸烟</w:t>
      </w:r>
    </w:p>
    <w:p>
      <w:r>
        <w:t>├─ 严禁擅自挪用消防器材</w:t>
      </w:r>
    </w:p>
    <w:p>
      <w:r>
        <w:t>├─ 严禁酒后上岗作业</w:t>
      </w:r>
    </w:p>
    <w:p>
      <w:r>
        <w:t>├─ 严禁疲劳作业</w:t>
      </w:r>
    </w:p>
    <w:p>
      <w:r>
        <w:t>├─ 严禁擅自拆除安全装置</w:t>
      </w:r>
    </w:p>
    <w:p>
      <w:r>
        <w:t>├─ 严禁隐瞒不报安全事故</w:t>
      </w:r>
    </w:p>
    <w:p>
      <w:r>
        <w:t>├─ 严禁违规存储危险物品</w:t>
      </w:r>
    </w:p>
    <w:p>
      <w:r>
        <w:t>└─ 严禁违反安全操作规程</w:t>
      </w:r>
    </w:p>
    <w:p>
      <w:r>
        <w:t>```</w:t>
      </w:r>
    </w:p>
    <w:p/>
    <w:p>
      <w:pPr>
        <w:pStyle w:val="Heading3"/>
      </w:pPr>
      <w:r>
        <w:t>4.2 安全警示语</w:t>
      </w:r>
    </w:p>
    <w:p>
      <w:pPr>
        <w:pStyle w:val="ListBullet"/>
      </w:pPr>
      <w:r>
        <w:t>**安全警示**：安全来自警惕，事故源于麻痹</w:t>
      </w:r>
    </w:p>
    <w:p>
      <w:pPr>
        <w:pStyle w:val="ListBullet"/>
      </w:pPr>
      <w:r>
        <w:t>**消防警示**：消防连着你我他，保障安全靠大家</w:t>
      </w:r>
    </w:p>
    <w:p>
      <w:pPr>
        <w:pStyle w:val="ListBullet"/>
      </w:pPr>
      <w:r>
        <w:t>**操作警示**：操作不规范，亲人两行泪</w:t>
      </w:r>
    </w:p>
    <w:p>
      <w:pPr>
        <w:pStyle w:val="ListBullet"/>
      </w:pPr>
      <w:r>
        <w:t>**设备警示**：设备带病运行，事故随时发生</w:t>
      </w:r>
    </w:p>
    <w:p/>
    <w:p>
      <w:pPr>
        <w:pStyle w:val="Heading3"/>
      </w:pPr>
      <w:r>
        <w:t>4.3 应急处理</w:t>
      </w:r>
    </w:p>
    <w:p>
      <w:r>
        <w:t>| 紧急情况 | 处理原则 | 联系方式 |</w:t>
      </w:r>
    </w:p>
    <w:p>
      <w:r>
        <w:t>|----------|----------|----------|</w:t>
      </w:r>
    </w:p>
    <w:p>
      <w:r>
        <w:t>| 火灾事故 | 先救人、后救物、立即报警 | 119、110、部门主管 |</w:t>
      </w:r>
    </w:p>
    <w:p>
      <w:r>
        <w:t>| 人员受伤 | 立即施救、保护现场、及时送医 | 120、安全员、主管 |</w:t>
      </w:r>
    </w:p>
    <w:p>
      <w:r>
        <w:t>| 设备故障 | 立即停机、设置警示、专业维修 | 维修人员、设备管理员 |</w:t>
      </w:r>
    </w:p>
    <w:p>
      <w:r>
        <w:t>| 物料泄漏 | 立即隔离、通风处理、专业清理 | 安全员、环保人员 |</w:t>
      </w:r>
    </w:p>
    <w:p/>
    <w:p>
      <w:pPr>
        <w:pStyle w:val="Heading2"/>
      </w:pPr>
      <w:r>
        <w:t>五、质量管控要求</w:t>
      </w:r>
    </w:p>
    <w:p/>
    <w:p>
      <w:pPr>
        <w:pStyle w:val="Heading3"/>
      </w:pPr>
      <w:r>
        <w:t>5.1 质量理念</w:t>
      </w:r>
    </w:p>
    <w:p>
      <w:r>
        <w:t>```</w:t>
      </w:r>
    </w:p>
    <w:p>
      <w:r>
        <w:t>质量三不原则</w:t>
      </w:r>
    </w:p>
    <w:p>
      <w:r>
        <w:t>├─ 不接收不合格品</w:t>
      </w:r>
    </w:p>
    <w:p>
      <w:r>
        <w:t>├─ 不制造不合格品</w:t>
      </w:r>
    </w:p>
    <w:p>
      <w:r>
        <w:t>└─ 不传递不合格品</w:t>
      </w:r>
    </w:p>
    <w:p>
      <w:r>
        <w:t>```</w:t>
      </w:r>
    </w:p>
    <w:p/>
    <w:p>
      <w:pPr>
        <w:pStyle w:val="Heading3"/>
      </w:pPr>
      <w:r>
        <w:t>5.2 质量警示语</w:t>
      </w:r>
    </w:p>
    <w:p>
      <w:pPr>
        <w:pStyle w:val="ListBullet"/>
      </w:pPr>
      <w:r>
        <w:t>**质量意识**：质量是生产出来的，不是检验出来的</w:t>
      </w:r>
    </w:p>
    <w:p>
      <w:pPr>
        <w:pStyle w:val="ListBullet"/>
      </w:pPr>
      <w:r>
        <w:t>**责任意识**：质量是每个人的责任，不是质检员一个人的事</w:t>
      </w:r>
    </w:p>
    <w:p>
      <w:pPr>
        <w:pStyle w:val="ListBullet"/>
      </w:pPr>
      <w:r>
        <w:t>**标准意识**：按标准作业，用数据说话</w:t>
      </w:r>
    </w:p>
    <w:p>
      <w:pPr>
        <w:pStyle w:val="ListBullet"/>
      </w:pPr>
      <w:r>
        <w:t>**改进意识**：持续改进，追求零缺陷</w:t>
      </w:r>
    </w:p>
    <w:p/>
    <w:p>
      <w:pPr>
        <w:pStyle w:val="Heading3"/>
      </w:pPr>
      <w:r>
        <w:t>5.3 质量红线</w:t>
      </w:r>
    </w:p>
    <w:p>
      <w:r>
        <w:t>| 质量红线 | 具体表现 | 处理措施 |</w:t>
      </w:r>
    </w:p>
    <w:p>
      <w:r>
        <w:t>|----------|----------|----------|</w:t>
      </w:r>
    </w:p>
    <w:p>
      <w:r>
        <w:t>| 弄虚作假 | 虚报数据、伪造记录 | 立即开除 |</w:t>
      </w:r>
    </w:p>
    <w:p>
      <w:r>
        <w:t>| 以次充好 | 故意使用不合格物料 | 严肃处理 |</w:t>
      </w:r>
    </w:p>
    <w:p>
      <w:r>
        <w:t>| 隐瞒缺陷 | 发现质量问题隐瞒不报 | 降职降薪 |</w:t>
      </w:r>
    </w:p>
    <w:p>
      <w:r>
        <w:t>| 违规操作 | 不按标准操作导致质量问题 | 停职培训 |</w:t>
      </w:r>
    </w:p>
    <w:p/>
    <w:p>
      <w:pPr>
        <w:pStyle w:val="Heading2"/>
      </w:pPr>
      <w:r>
        <w:t>六、5S管理要求</w:t>
      </w:r>
    </w:p>
    <w:p/>
    <w:p>
      <w:pPr>
        <w:pStyle w:val="Heading3"/>
      </w:pPr>
      <w:r>
        <w:t>6.1 5S标准</w:t>
      </w:r>
    </w:p>
    <w:p>
      <w:r>
        <w:t>```</w:t>
      </w:r>
    </w:p>
    <w:p>
      <w:r>
        <w:t>整理（Seiri）- 区分要与不要的物品</w:t>
      </w:r>
    </w:p>
    <w:p>
      <w:r>
        <w:t>整顿（Seiton）- 必要物品定位摆放</w:t>
      </w:r>
    </w:p>
    <w:p>
      <w:r>
        <w:t>清扫（Seiso）- 清除垃圾和脏污</w:t>
      </w:r>
    </w:p>
    <w:p>
      <w:r>
        <w:t>清洁（Seiketsu）- 维持前3S成果</w:t>
      </w:r>
    </w:p>
    <w:p>
      <w:r>
        <w:t>素养（Shitsuke）- 养成良好工作习惯</w:t>
      </w:r>
    </w:p>
    <w:p>
      <w:r>
        <w:t>```</w:t>
      </w:r>
    </w:p>
    <w:p/>
    <w:p>
      <w:pPr>
        <w:pStyle w:val="Heading3"/>
      </w:pPr>
      <w:r>
        <w:t>6.2 5S执行标准</w:t>
      </w:r>
    </w:p>
    <w:p>
      <w:r>
        <w:t>| 区域 | 标准要求 | 检查频率 |</w:t>
      </w:r>
    </w:p>
    <w:p>
      <w:r>
        <w:t>|------|----------|----------|</w:t>
      </w:r>
    </w:p>
    <w:p>
      <w:r>
        <w:t>| 办公区 | 桌面整洁、文件归档、物品定位 | 每日检查 |</w:t>
      </w:r>
    </w:p>
    <w:p>
      <w:r>
        <w:t>| 存储区 | 物料定位、通道畅通、标识清楚 | 每班检查 |</w:t>
      </w:r>
    </w:p>
    <w:p>
      <w:r>
        <w:t>| 设备区 | 设备清洁、维护到位、安全防护 | 每日检查 |</w:t>
      </w:r>
    </w:p>
    <w:p>
      <w:r>
        <w:t>| 公共区域 | 地面清洁、无杂物、消防设施完好 | 每日检查 |</w:t>
      </w:r>
    </w:p>
    <w:p/>
    <w:p>
      <w:pPr>
        <w:pStyle w:val="Heading3"/>
      </w:pPr>
      <w:r>
        <w:t>6.3 5S标语</w:t>
      </w:r>
    </w:p>
    <w:p>
      <w:pPr>
        <w:pStyle w:val="ListBullet"/>
      </w:pPr>
      <w:r>
        <w:t>**整理**：要与不要，一留一弃</w:t>
      </w:r>
    </w:p>
    <w:p>
      <w:pPr>
        <w:pStyle w:val="ListBullet"/>
      </w:pPr>
      <w:r>
        <w:t>**整顿**：科学布局，取用快捷</w:t>
      </w:r>
    </w:p>
    <w:p>
      <w:pPr>
        <w:pStyle w:val="ListBullet"/>
      </w:pPr>
      <w:r>
        <w:t>**清扫**：清除垃圾，美化环境</w:t>
      </w:r>
    </w:p>
    <w:p>
      <w:pPr>
        <w:pStyle w:val="ListBullet"/>
      </w:pPr>
      <w:r>
        <w:t>**清洁**：洁净环境，贯彻到底</w:t>
      </w:r>
    </w:p>
    <w:p>
      <w:pPr>
        <w:pStyle w:val="ListBullet"/>
      </w:pPr>
      <w:r>
        <w:t>**素养**：形成制度，养成习惯</w:t>
      </w:r>
    </w:p>
    <w:p/>
    <w:p>
      <w:pPr>
        <w:pStyle w:val="Heading2"/>
      </w:pPr>
      <w:r>
        <w:t>七、团队协作规范</w:t>
      </w:r>
    </w:p>
    <w:p/>
    <w:p>
      <w:pPr>
        <w:pStyle w:val="Heading3"/>
      </w:pPr>
      <w:r>
        <w:t>7.1 团队精神</w:t>
      </w:r>
    </w:p>
    <w:p>
      <w:r>
        <w:t>```</w:t>
      </w:r>
    </w:p>
    <w:p>
      <w:r>
        <w:t>团队理念</w:t>
      </w:r>
    </w:p>
    <w:p>
      <w:r>
        <w:t>├─ 目标一致：共同目标，共同努力</w:t>
      </w:r>
    </w:p>
    <w:p>
      <w:r>
        <w:t>├─ 分工协作：各负其责，相互配合</w:t>
      </w:r>
    </w:p>
    <w:p>
      <w:r>
        <w:t>├─ 信息共享：及时沟通，资源共享</w:t>
      </w:r>
    </w:p>
    <w:p>
      <w:r>
        <w:t>├─ 互帮互助：团结协作，共同进步</w:t>
      </w:r>
    </w:p>
    <w:p>
      <w:r>
        <w:t>└─ 集体荣誉：团队荣誉，人人有责</w:t>
      </w:r>
    </w:p>
    <w:p>
      <w:r>
        <w:t>```</w:t>
      </w:r>
    </w:p>
    <w:p/>
    <w:p>
      <w:pPr>
        <w:pStyle w:val="Heading3"/>
      </w:pPr>
      <w:r>
        <w:t>7.2 沟通协作</w:t>
      </w:r>
    </w:p>
    <w:p>
      <w:r>
        <w:t>| 沟通要素 | 具体要求 | 沟通渠道 |</w:t>
      </w:r>
    </w:p>
    <w:p>
      <w:r>
        <w:t>|----------|----------|----------|</w:t>
      </w:r>
    </w:p>
    <w:p>
      <w:r>
        <w:t>| 工作汇报 | 及时准确、实事求是 | 班前会、微信群、邮件 |</w:t>
      </w:r>
    </w:p>
    <w:p>
      <w:r>
        <w:t>| 问题反馈 | 发现问题及时上报 | 直接上级、微信群、电话 |</w:t>
      </w:r>
    </w:p>
    <w:p>
      <w:r>
        <w:t>| 经验分享 | 主动分享成功经验 | 班后会、经验交流会 |</w:t>
      </w:r>
    </w:p>
    <w:p>
      <w:r>
        <w:t>| 建议提出 | 积极提出改进建议 | 合理化建议箱、座谈会 |</w:t>
      </w:r>
    </w:p>
    <w:p/>
    <w:p>
      <w:pPr>
        <w:pStyle w:val="Heading3"/>
      </w:pPr>
      <w:r>
        <w:t>7.3 冲突处理</w:t>
      </w:r>
    </w:p>
    <w:p>
      <w:pPr>
        <w:pStyle w:val="ListBullet"/>
      </w:pPr>
      <w:r>
        <w:t>**处理原则**：对事不对人，理性沟通</w:t>
      </w:r>
    </w:p>
    <w:p>
      <w:pPr>
        <w:pStyle w:val="ListBullet"/>
      </w:pPr>
      <w:r>
        <w:t>**处理流程**：直接沟通→上级协调→部门调解</w:t>
      </w:r>
    </w:p>
    <w:p>
      <w:pPr>
        <w:pStyle w:val="ListBullet"/>
      </w:pPr>
      <w:r>
        <w:t>**禁止行为**：人身攻击、拉帮结派、消极怠工</w:t>
      </w:r>
    </w:p>
    <w:p>
      <w:pPr>
        <w:pStyle w:val="ListBullet"/>
      </w:pPr>
      <w:r>
        <w:t>**倡导行为**：换位思考、主动沟通、寻求共赢</w:t>
      </w:r>
    </w:p>
    <w:p/>
    <w:p>
      <w:pPr>
        <w:pStyle w:val="Heading2"/>
      </w:pPr>
      <w:r>
        <w:t>八、职业道德规范</w:t>
      </w:r>
    </w:p>
    <w:p/>
    <w:p>
      <w:pPr>
        <w:pStyle w:val="Heading3"/>
      </w:pPr>
      <w:r>
        <w:t>8.1 职业操守</w:t>
      </w:r>
    </w:p>
    <w:p>
      <w:r>
        <w:t>```</w:t>
      </w:r>
    </w:p>
    <w:p>
      <w:r>
        <w:t>职业道德准则</w:t>
      </w:r>
    </w:p>
    <w:p>
      <w:r>
        <w:t>├─ 诚实守信：不弄虚作假，不欺骗隐瞒</w:t>
      </w:r>
    </w:p>
    <w:p>
      <w:r>
        <w:t>├─ 廉洁自律：不贪污受贿，不损公肥私</w:t>
      </w:r>
    </w:p>
    <w:p>
      <w:r>
        <w:t>├─ 爱岗敬业：热爱工作，尽职尽责</w:t>
      </w:r>
    </w:p>
    <w:p>
      <w:r>
        <w:t>├─ 保守秘密：严守商业秘密，不泄露信息</w:t>
      </w:r>
    </w:p>
    <w:p>
      <w:r>
        <w:t>└─ 公平公正：不偏不倚，一视同仁</w:t>
      </w:r>
    </w:p>
    <w:p>
      <w:r>
        <w:t>```</w:t>
      </w:r>
    </w:p>
    <w:p/>
    <w:p>
      <w:pPr>
        <w:pStyle w:val="Heading3"/>
      </w:pPr>
      <w:r>
        <w:t>8.2 行为禁区</w:t>
      </w:r>
    </w:p>
    <w:p>
      <w:r>
        <w:t>| 禁区类别 | 具体行为 | 处罚措施 |</w:t>
      </w:r>
    </w:p>
    <w:p>
      <w:r>
        <w:t>|----------|----------|----------|</w:t>
      </w:r>
    </w:p>
    <w:p>
      <w:r>
        <w:t>| 廉洁禁区 | 吃拿卡要、收受回扣 | 解除劳动合同 |</w:t>
      </w:r>
    </w:p>
    <w:p>
      <w:r>
        <w:t>| 保密禁区 | 泄露客户信息、商业机密 | 经济赔偿+开除 |</w:t>
      </w:r>
    </w:p>
    <w:p>
      <w:r>
        <w:t>| 利益冲突 | 利用职务之便谋取私利 | 严肃处理 |</w:t>
      </w:r>
    </w:p>
    <w:p>
      <w:r>
        <w:t>| 职业道德 | 造谣传谣、恶意中伤 | 记过处分 |</w:t>
      </w:r>
    </w:p>
    <w:p/>
    <w:p>
      <w:pPr>
        <w:pStyle w:val="Heading3"/>
      </w:pPr>
      <w:r>
        <w:t>8.3 职业修养</w:t>
      </w:r>
    </w:p>
    <w:p>
      <w:pPr>
        <w:pStyle w:val="ListBullet"/>
      </w:pPr>
      <w:r>
        <w:t>**个人修养**：仪表端庄、言行文明、待人礼貌</w:t>
      </w:r>
    </w:p>
    <w:p>
      <w:pPr>
        <w:pStyle w:val="ListBullet"/>
      </w:pPr>
      <w:r>
        <w:t>**职业形象**：着装规范、工牌佩戴、精神饱满</w:t>
      </w:r>
    </w:p>
    <w:p>
      <w:pPr>
        <w:pStyle w:val="ListBullet"/>
      </w:pPr>
      <w:r>
        <w:t>**服务意识**：主动服务、耐心解答、客户至上</w:t>
      </w:r>
    </w:p>
    <w:p>
      <w:pPr>
        <w:pStyle w:val="ListBullet"/>
      </w:pPr>
      <w:r>
        <w:t>**学习态度**：虚心学习、持续改进、追求卓越</w:t>
      </w:r>
    </w:p>
    <w:p/>
    <w:p>
      <w:pPr>
        <w:pStyle w:val="Heading2"/>
      </w:pPr>
      <w:r>
        <w:t>九、考勤与作息规范</w:t>
      </w:r>
    </w:p>
    <w:p/>
    <w:p>
      <w:pPr>
        <w:pStyle w:val="Heading3"/>
      </w:pPr>
      <w:r>
        <w:t>9.1 考勤制度</w:t>
      </w:r>
    </w:p>
    <w:p>
      <w:r>
        <w:t>```</w:t>
      </w:r>
    </w:p>
    <w:p>
      <w:r>
        <w:t>考勤管理规定</w:t>
      </w:r>
    </w:p>
    <w:p>
      <w:r>
        <w:t>├─ 作息时间：8:00-12:00，13:30-17:30</w:t>
      </w:r>
    </w:p>
    <w:p>
      <w:r>
        <w:t>├─ 打卡要求：上下班必须打卡，不得代打卡</w:t>
      </w:r>
    </w:p>
    <w:p>
      <w:r>
        <w:t>├─ 迟到早退：迟到/早退15分钟内扣10元，超过扣半天工资</w:t>
      </w:r>
    </w:p>
    <w:p>
      <w:r>
        <w:t>├─ 请假制度：病假需医院证明，事假需提前申请</w:t>
      </w:r>
    </w:p>
    <w:p>
      <w:r>
        <w:t>└─ 加班管理：加班需申请，按国家规定支付加班费</w:t>
      </w:r>
    </w:p>
    <w:p>
      <w:r>
        <w:t>```</w:t>
      </w:r>
    </w:p>
    <w:p/>
    <w:p>
      <w:pPr>
        <w:pStyle w:val="Heading3"/>
      </w:pPr>
      <w:r>
        <w:t>9.2 作息管理</w:t>
      </w:r>
    </w:p>
    <w:p>
      <w:r>
        <w:t>| 时间段 | 管理要求 | 注意事项 |</w:t>
      </w:r>
    </w:p>
    <w:p>
      <w:r>
        <w:t>|--------|----------|----------|</w:t>
      </w:r>
    </w:p>
    <w:p>
      <w:r>
        <w:t>| 上班前 | 提前10分钟到岗，做好准备工作 | 检查着装、工具、精神状态 |</w:t>
      </w:r>
    </w:p>
    <w:p>
      <w:r>
        <w:t>| 工作中 | 专注工作，不做与工作无关的事 | 禁止玩手机、闲聊、打瞌睡 |</w:t>
      </w:r>
    </w:p>
    <w:p>
      <w:r>
        <w:t>| 休息时 | 按时休息，保持休息区域整洁 | 休息时间控制在规定范围内 |</w:t>
      </w:r>
    </w:p>
    <w:p>
      <w:r>
        <w:t>| 下班后 | 整理工具，清理工作区域 | 关闭电源、门窗，做好安全检查 |</w:t>
      </w:r>
    </w:p>
    <w:p/>
    <w:p>
      <w:pPr>
        <w:pStyle w:val="Heading2"/>
      </w:pPr>
      <w:r>
        <w:t>十、奖惩与激励</w:t>
      </w:r>
    </w:p>
    <w:p/>
    <w:p>
      <w:pPr>
        <w:pStyle w:val="Heading3"/>
      </w:pPr>
      <w:r>
        <w:t>10.1 奖励制度</w:t>
      </w:r>
    </w:p>
    <w:p>
      <w:r>
        <w:t>```</w:t>
      </w:r>
    </w:p>
    <w:p>
      <w:r>
        <w:t>奖励类别及标准</w:t>
      </w:r>
    </w:p>
    <w:p>
      <w:r>
        <w:t>├─ 通报表扬：工作表现突出，起到表率作用</w:t>
      </w:r>
    </w:p>
    <w:p>
      <w:r>
        <w:t>├─ 物质奖励：提出合理化建议被采纳，节约成本</w:t>
      </w:r>
    </w:p>
    <w:p>
      <w:r>
        <w:t>├─ 晋升机会：连续3个月绩效优秀，具备晋升条件</w:t>
      </w:r>
    </w:p>
    <w:p>
      <w:r>
        <w:t>├─ 培训机会：表现优秀者，优先获得外部培训机会</w:t>
      </w:r>
    </w:p>
    <w:p>
      <w:r>
        <w:t>└─ 年度表彰：年度优秀员工，颁发荣誉证书和奖金</w:t>
      </w:r>
    </w:p>
    <w:p>
      <w:r>
        <w:t>```</w:t>
      </w:r>
    </w:p>
    <w:p/>
    <w:p>
      <w:pPr>
        <w:pStyle w:val="Heading3"/>
      </w:pPr>
      <w:r>
        <w:t>10.2 处罚制度</w:t>
      </w:r>
    </w:p>
    <w:p>
      <w:r>
        <w:t>| 违规程度 | 处罚措施 | 申诉渠道 |</w:t>
      </w:r>
    </w:p>
    <w:p>
      <w:r>
        <w:t>|----------|----------|----------|</w:t>
      </w:r>
    </w:p>
    <w:p>
      <w:r>
        <w:t>| 轻微违规 | 口头警告、批评教育 | 可向直接上级申诉 |</w:t>
      </w:r>
    </w:p>
    <w:p>
      <w:r>
        <w:t>| 一般违规 | 书面警告、绩效扣分 | 可向部门主管申诉 |</w:t>
      </w:r>
    </w:p>
    <w:p>
      <w:r>
        <w:t>| 严重违规 | 记过处分、停职检查 | 可向人力资源部申诉 |</w:t>
      </w:r>
    </w:p>
    <w:p>
      <w:r>
        <w:t>| 重大违规 | 降职降薪、解除劳动合同 | 可向公司领导申诉 |</w:t>
      </w:r>
    </w:p>
    <w:p/>
    <w:p>
      <w:pPr>
        <w:pStyle w:val="Heading3"/>
      </w:pPr>
      <w:r>
        <w:t>10.3 激励机制</w:t>
      </w:r>
    </w:p>
    <w:p>
      <w:pPr>
        <w:pStyle w:val="ListBullet"/>
      </w:pPr>
      <w:r>
        <w:t>**目标激励**：设定明确目标，完成给予奖励</w:t>
      </w:r>
    </w:p>
    <w:p>
      <w:pPr>
        <w:pStyle w:val="ListBullet"/>
      </w:pPr>
      <w:r>
        <w:t>**竞争激励**：开展技能竞赛，营造比学赶超氛围</w:t>
      </w:r>
    </w:p>
    <w:p>
      <w:pPr>
        <w:pStyle w:val="ListBullet"/>
      </w:pPr>
      <w:r>
        <w:t>**荣誉激励**：设立光荣榜，表彰先进典型</w:t>
      </w:r>
    </w:p>
    <w:p>
      <w:pPr>
        <w:pStyle w:val="ListBullet"/>
      </w:pPr>
      <w:r>
        <w:t>**发展激励**：提供职业发展机会，激发内在动力</w:t>
      </w:r>
    </w:p>
    <w:p/>
    <w:p>
      <w:pPr>
        <w:pStyle w:val="Heading2"/>
      </w:pPr>
      <w:r>
        <w:t>十一、检查与监督</w:t>
      </w:r>
    </w:p>
    <w:p/>
    <w:p>
      <w:pPr>
        <w:pStyle w:val="Heading3"/>
      </w:pPr>
      <w:r>
        <w:t>11.1 检查机制</w:t>
      </w:r>
    </w:p>
    <w:p>
      <w:r>
        <w:t>```</w:t>
      </w:r>
    </w:p>
    <w:p>
      <w:r>
        <w:t>检查体系</w:t>
      </w:r>
    </w:p>
    <w:p>
      <w:r>
        <w:t>├─ 日常检查：班组长每日检查</w:t>
      </w:r>
    </w:p>
    <w:p>
      <w:r>
        <w:t>├─ 周检查：仓库主管每周检查</w:t>
      </w:r>
    </w:p>
    <w:p>
      <w:r>
        <w:t>├─ 月检查：部门经理每月检查</w:t>
      </w:r>
    </w:p>
    <w:p>
      <w:r>
        <w:t>├─ 季度检查：公司每季度综合检查</w:t>
      </w:r>
    </w:p>
    <w:p>
      <w:r>
        <w:t>└─ 年度评估：年度全面评估和表彰</w:t>
      </w:r>
    </w:p>
    <w:p>
      <w:r>
        <w:t>```</w:t>
      </w:r>
    </w:p>
    <w:p/>
    <w:p>
      <w:pPr>
        <w:pStyle w:val="Heading3"/>
      </w:pPr>
      <w:r>
        <w:t>11.2 监督方式</w:t>
      </w:r>
    </w:p>
    <w:p>
      <w:r>
        <w:t>| 监督方式 | 监督内容 | 监督频率 |</w:t>
      </w:r>
    </w:p>
    <w:p>
      <w:r>
        <w:t>|----------|----------|----------|</w:t>
      </w:r>
    </w:p>
    <w:p>
      <w:r>
        <w:t>| 现场监督 | 工作纪律、作业规范、5S执行 | 每日 |</w:t>
      </w:r>
    </w:p>
    <w:p>
      <w:r>
        <w:t>| 视频监控 | 安全操作、行为规范 | 24小时 |</w:t>
      </w:r>
    </w:p>
    <w:p>
      <w:r>
        <w:t>| 员工互评 | 团队协作、职业操守 | 每月 |</w:t>
      </w:r>
    </w:p>
    <w:p>
      <w:r>
        <w:t>| 客户反馈 | 服务质量、服务态度 | 持续 |</w:t>
      </w:r>
    </w:p>
    <w:p/>
    <w:p>
      <w:pPr>
        <w:pStyle w:val="Heading3"/>
      </w:pPr>
      <w:r>
        <w:t>11.3 持续改进</w:t>
      </w:r>
    </w:p>
    <w:p>
      <w:pPr>
        <w:pStyle w:val="ListBullet"/>
      </w:pPr>
      <w:r>
        <w:t>**问题收集**：建立问题收集和反馈机制</w:t>
      </w:r>
    </w:p>
    <w:p>
      <w:pPr>
        <w:pStyle w:val="ListBullet"/>
      </w:pPr>
      <w:r>
        <w:t>**原因分析**：深入分析问题产生的原因</w:t>
      </w:r>
    </w:p>
    <w:p>
      <w:pPr>
        <w:pStyle w:val="ListBullet"/>
      </w:pPr>
      <w:r>
        <w:t>**改进措施**：制定针对性改进措施</w:t>
      </w:r>
    </w:p>
    <w:p>
      <w:pPr>
        <w:pStyle w:val="ListBullet"/>
      </w:pPr>
      <w:r>
        <w:t>**效果跟踪**：跟踪改进措施的实施效果</w:t>
      </w:r>
    </w:p>
    <w:p>
      <w:pPr>
        <w:pStyle w:val="ListBullet"/>
      </w:pPr>
      <w:r>
        <w:t>**经验总结**：总结推广好的经验和做法</w:t>
      </w:r>
    </w:p>
    <w:p/>
    <w:p>
      <w:pPr>
        <w:pStyle w:val="Heading2"/>
      </w:pPr>
      <w:r>
        <w:t>十二、附则</w:t>
      </w:r>
    </w:p>
    <w:p/>
    <w:p>
      <w:pPr>
        <w:pStyle w:val="Heading3"/>
      </w:pPr>
      <w:r>
        <w:t>12.1 制度解释</w:t>
      </w:r>
    </w:p>
    <w:p>
      <w:r>
        <w:t>本风纪上墙内容由仓储部负责解释，根据实际情况适时调整。</w:t>
      </w:r>
    </w:p>
    <w:p/>
    <w:p>
      <w:pPr>
        <w:pStyle w:val="Heading3"/>
      </w:pPr>
      <w:r>
        <w:t>12.2 执行要求</w:t>
      </w:r>
    </w:p>
    <w:p>
      <w:r>
        <w:t>所有仓储部员工必须认真学习，严格执行，违者按相关规定处理。</w:t>
      </w:r>
    </w:p>
    <w:p/>
    <w:p>
      <w:pPr>
        <w:pStyle w:val="Heading3"/>
      </w:pPr>
      <w:r>
        <w:t>12.3 更新机制</w:t>
      </w:r>
    </w:p>
    <w:p>
      <w:r>
        <w:t>每季度根据执行情况和反馈意见进行一次修订完善。</w:t>
      </w:r>
    </w:p>
    <w:p/>
    <w:p>
      <w:r>
        <w:t>**制定日期：** 2024年8月</w:t>
      </w:r>
    </w:p>
    <w:p>
      <w:r>
        <w:t>**生效日期：** 2024年9月1日</w:t>
      </w:r>
    </w:p>
    <w:p>
      <w:r>
        <w:t>**制定部门：** 仓储部</w:t>
      </w:r>
    </w:p>
    <w:p>
      <w:r>
        <w:t>**监督执行：** 仓储部管理小组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