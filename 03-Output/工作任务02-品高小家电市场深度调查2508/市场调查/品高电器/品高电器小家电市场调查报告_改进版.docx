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江门市品高电器实业有限公司小家电市场深度调查报告</w:t>
      </w:r>
    </w:p>
    <w:p/>
    <w:p>
      <w:r>
        <w:rPr>
          <w:b/>
        </w:rPr>
        <w:t>报告编号：</w:t>
      </w:r>
      <w:r>
        <w:t xml:space="preserve"> 品高2508</w:t>
      </w:r>
    </w:p>
    <w:p>
      <w:pPr>
        <w:pStyle w:val="Heading2"/>
        <w:jc w:val="left"/>
      </w:pPr>
      <w:r>
        <w:t>执行摘要</w:t>
      </w:r>
    </w:p>
    <w:p>
      <w:r>
        <w:t>本次市场调查针对江门市品高电器实业有限公司进行了全面的小家电市场分析，涵盖行业整体状况、目标市场特征、产品相关信息、竞争对手分析以及渠道与供应链等关键维度。通过系统性的调查方法，为企业制定市场策略提供数据支撑和决策参考。</w:t>
      </w:r>
    </w:p>
    <w:p>
      <w:pPr>
        <w:pStyle w:val="Heading3"/>
        <w:jc w:val="left"/>
      </w:pPr>
      <w:r>
        <w:t>核心发现：</w:t>
      </w:r>
    </w:p>
    <w:p>
      <w:pPr>
        <w:pStyle w:val="ListNumber"/>
      </w:pPr>
      <w:r>
        <w:rPr>
          <w:b/>
        </w:rPr>
        <w:t>市场规模庞大</w:t>
      </w:r>
      <w:r>
        <w:t>：2023年中国厨房小家电零售额达549.3亿元，预计2024年将达560.5亿元</w:t>
      </w:r>
    </w:p>
    <w:p>
      <w:pPr>
        <w:pStyle w:val="ListNumber"/>
      </w:pPr>
      <w:r>
        <w:rPr>
          <w:b/>
        </w:rPr>
        <w:t>线上渠道主导</w:t>
      </w:r>
      <w:r>
        <w:t>：小家电线上销售占比达76.9%，直播带货成为关键销售路径</w:t>
      </w:r>
    </w:p>
    <w:p>
      <w:pPr>
        <w:pStyle w:val="ListNumber"/>
      </w:pPr>
      <w:r>
        <w:rPr>
          <w:b/>
        </w:rPr>
        <w:t>消费升级趋势</w:t>
      </w:r>
      <w:r>
        <w:t>：智能化、高端化、绿色化成为行业发展主要方向</w:t>
      </w:r>
    </w:p>
    <w:p>
      <w:pPr>
        <w:pStyle w:val="ListNumber"/>
      </w:pPr>
      <w:r>
        <w:rPr>
          <w:b/>
        </w:rPr>
        <w:t>竞争格局明确</w:t>
      </w:r>
      <w:r>
        <w:t>：美的、苏泊尔、九阳传统三强占据主导地位，新兴品牌通过线上渠道实现突破</w:t>
      </w:r>
    </w:p>
    <w:p>
      <w:pPr>
        <w:pStyle w:val="Heading2"/>
        <w:jc w:val="left"/>
      </w:pPr>
      <w:r>
        <w:t>调查方法</w:t>
      </w:r>
    </w:p>
    <w:p>
      <w:pPr>
        <w:pStyle w:val="Heading3"/>
        <w:jc w:val="left"/>
      </w:pPr>
      <w:r>
        <w:t>1. Maigret社交媒体调查</w:t>
      </w:r>
    </w:p>
    <w:p>
      <w:pPr>
        <w:pStyle w:val="ListBullet"/>
      </w:pPr>
      <w:r>
        <w:rPr>
          <w:b/>
        </w:rPr>
        <w:t>工具版本：</w:t>
      </w:r>
      <w:r>
        <w:t xml:space="preserve"> Maigret最新版</w:t>
      </w:r>
    </w:p>
    <w:p>
      <w:pPr>
        <w:pStyle w:val="ListBullet"/>
      </w:pPr>
      <w:r>
        <w:rPr>
          <w:b/>
        </w:rPr>
        <w:t>搜索关键词：</w:t>
      </w:r>
      <w:r>
        <w:t xml:space="preserve"> "品高电器"</w:t>
      </w:r>
    </w:p>
    <w:p>
      <w:pPr>
        <w:pStyle w:val="ListBullet"/>
      </w:pPr>
      <w:r>
        <w:rPr>
          <w:b/>
        </w:rPr>
        <w:t>搜索范围：</w:t>
      </w:r>
      <w:r>
        <w:t xml:space="preserve"> 全球主要社交媒体平台</w:t>
      </w:r>
    </w:p>
    <w:p>
      <w:pPr>
        <w:pStyle w:val="ListBullet"/>
      </w:pPr>
      <w:r>
        <w:rPr>
          <w:b/>
        </w:rPr>
        <w:t>输出格式：</w:t>
      </w:r>
      <w:r>
        <w:t xml:space="preserve"> CSV报告</w:t>
      </w:r>
    </w:p>
    <w:p>
      <w:pPr>
        <w:pStyle w:val="ListBullet"/>
      </w:pPr>
      <w:r>
        <w:rPr>
          <w:b/>
        </w:rPr>
        <w:t>搜索结果：</w:t>
      </w:r>
      <w:r>
        <w:t xml:space="preserve"> 发现28个相关账户</w:t>
      </w:r>
    </w:p>
    <w:p>
      <w:pPr>
        <w:pStyle w:val="Heading3"/>
        <w:jc w:val="left"/>
      </w:pPr>
      <w:r>
        <w:t>2. 网络搜索调查</w:t>
      </w:r>
    </w:p>
    <w:p>
      <w:pPr>
        <w:pStyle w:val="ListBullet"/>
      </w:pPr>
      <w:r>
        <w:rPr>
          <w:b/>
        </w:rPr>
        <w:t>搜索引擎：</w:t>
      </w:r>
      <w:r>
        <w:t xml:space="preserve"> 综合网络搜索</w:t>
      </w:r>
    </w:p>
    <w:p>
      <w:pPr>
        <w:pStyle w:val="ListBullet"/>
      </w:pPr>
      <w:r>
        <w:rPr>
          <w:b/>
        </w:rPr>
        <w:t>关键词组合：</w:t>
      </w:r>
      <w:r>
        <w:t xml:space="preserve"> 江门市品高电器实业有限公司、品高电器、抖音视频号小红书</w:t>
      </w:r>
    </w:p>
    <w:p>
      <w:pPr>
        <w:pStyle w:val="ListBullet"/>
      </w:pPr>
      <w:r>
        <w:rPr>
          <w:b/>
        </w:rPr>
        <w:t>搜索深度：</w:t>
      </w:r>
      <w:r>
        <w:t xml:space="preserve"> 多轮精确搜索</w:t>
      </w:r>
    </w:p>
    <w:p>
      <w:pPr>
        <w:pStyle w:val="ListBullet"/>
      </w:pPr>
      <w:r>
        <w:rPr>
          <w:b/>
        </w:rPr>
        <w:t>重点平台：</w:t>
      </w:r>
      <w:r>
        <w:t xml:space="preserve"> 抖音、视频号、小红书</w:t>
      </w:r>
    </w:p>
    <w:p>
      <w:pPr>
        <w:pStyle w:val="Heading2"/>
        <w:jc w:val="left"/>
      </w:pPr>
      <w:r>
        <w:t>主要发现</w:t>
      </w:r>
    </w:p>
    <w:p>
      <w:pPr>
        <w:pStyle w:val="Heading3"/>
        <w:jc w:val="left"/>
      </w:pPr>
      <w:r>
        <w:t>一、行业整体状况</w:t>
      </w:r>
    </w:p>
    <w:p>
      <w:pPr>
        <w:pStyle w:val="Heading4"/>
        <w:jc w:val="left"/>
      </w:pPr>
      <w:r>
        <w:t>1.1 市场规模与增长趋势</w:t>
      </w:r>
    </w:p>
    <w:p>
      <w:pPr>
        <w:pStyle w:val="ListBullet"/>
      </w:pPr>
      <w:r>
        <w:rPr>
          <w:b/>
        </w:rPr>
        <w:t>市场规模</w:t>
      </w:r>
      <w:r>
        <w:t>：2023年中国厨房小家电零售额达549.3亿元，预计2024年将达到560.5亿元 &lt;mcreference link="</w:t>
      </w:r>
      <w:hyperlink r:id="rId9">
        <w:r>
          <w:rPr>
            <w:color w:val="0563C1"/>
            <w:u w:val="single"/>
          </w:rPr>
          <w:t>https://www.fxbaogao.com/detail/4568678"</w:t>
        </w:r>
      </w:hyperlink>
      <w:r>
        <w:t xml:space="preserve"> index="1"&gt;1&lt;/mcreference&gt;</w:t>
      </w:r>
    </w:p>
    <w:p>
      <w:pPr>
        <w:pStyle w:val="ListBullet"/>
      </w:pPr>
      <w:r>
        <w:rPr>
          <w:b/>
        </w:rPr>
        <w:t>增长态势</w:t>
      </w:r>
      <w:r>
        <w:t>：小家电市场持续增长，新兴品类不断涌现</w:t>
      </w:r>
    </w:p>
    <w:p>
      <w:pPr>
        <w:pStyle w:val="ListBullet"/>
      </w:pPr>
      <w:r>
        <w:rPr>
          <w:b/>
        </w:rPr>
        <w:t>细分品类</w:t>
      </w:r>
      <w:r>
        <w:t>：厨房小家电、清洁小家电、个人护理小家电等多元化发展</w:t>
      </w:r>
    </w:p>
    <w:p>
      <w:pPr>
        <w:pStyle w:val="ListBullet"/>
      </w:pPr>
      <w:r>
        <w:rPr>
          <w:b/>
        </w:rPr>
        <w:t>政策推动</w:t>
      </w:r>
      <w:r>
        <w:t>："以旧换新"政策为行业发展提供新动力 &lt;mcreference link="</w:t>
      </w:r>
      <w:hyperlink r:id="rId10">
        <w:r>
          <w:rPr>
            <w:color w:val="0563C1"/>
            <w:u w:val="single"/>
          </w:rPr>
          <w:t>https://www.gov.cn/yaowen/liebiao/202502/content_7007815.htm"</w:t>
        </w:r>
      </w:hyperlink>
      <w:r>
        <w:t xml:space="preserve"> index="2"&gt;2&lt;/mcreference&gt;</w:t>
      </w:r>
    </w:p>
    <w:p>
      <w:pPr>
        <w:pStyle w:val="Heading4"/>
        <w:jc w:val="left"/>
      </w:pPr>
      <w:r>
        <w:t>1.2 行业生命周期阶段</w:t>
      </w:r>
    </w:p>
    <w:p>
      <w:pPr>
        <w:pStyle w:val="ListBullet"/>
      </w:pPr>
      <w:r>
        <w:rPr>
          <w:b/>
        </w:rPr>
        <w:t>整体判断</w:t>
      </w:r>
      <w:r>
        <w:t>：小家电行业处于成长期向成熟期过渡阶段</w:t>
      </w:r>
    </w:p>
    <w:p>
      <w:pPr>
        <w:pStyle w:val="ListBullet"/>
      </w:pPr>
      <w:r>
        <w:rPr>
          <w:b/>
        </w:rPr>
        <w:t>新兴品类</w:t>
      </w:r>
      <w:r>
        <w:t>：智能小家电仍处于快速成长期</w:t>
      </w:r>
    </w:p>
    <w:p>
      <w:pPr>
        <w:pStyle w:val="ListBullet"/>
      </w:pPr>
      <w:r>
        <w:rPr>
          <w:b/>
        </w:rPr>
        <w:t>传统品类</w:t>
      </w:r>
      <w:r>
        <w:t>：电饭煲等传统产品进入成熟期，需要通过创新实现差异化</w:t>
      </w:r>
    </w:p>
    <w:p>
      <w:pPr>
        <w:pStyle w:val="Heading4"/>
        <w:jc w:val="left"/>
      </w:pPr>
      <w:r>
        <w:t>1.3 产业链结构</w:t>
      </w:r>
    </w:p>
    <w:p>
      <w:pPr>
        <w:pStyle w:val="ListBullet"/>
      </w:pPr>
      <w:r>
        <w:rPr>
          <w:b/>
        </w:rPr>
        <w:t>上游</w:t>
      </w:r>
      <w:r>
        <w:t>：原材料供应商（塑料、金属、电机等）</w:t>
      </w:r>
    </w:p>
    <w:p>
      <w:pPr>
        <w:pStyle w:val="ListBullet"/>
      </w:pPr>
      <w:r>
        <w:rPr>
          <w:b/>
        </w:rPr>
        <w:t>中游</w:t>
      </w:r>
      <w:r>
        <w:t>：小家电制造企业，包括大型综合企业、专业制造商和代工企业</w:t>
      </w:r>
    </w:p>
    <w:p>
      <w:pPr>
        <w:pStyle w:val="ListBullet"/>
      </w:pPr>
      <w:r>
        <w:rPr>
          <w:b/>
        </w:rPr>
        <w:t>下游</w:t>
      </w:r>
      <w:r>
        <w:t>：多元化销售渠道，线上渠道占主导地位</w:t>
      </w:r>
    </w:p>
    <w:p>
      <w:pPr>
        <w:pStyle w:val="Heading3"/>
        <w:jc w:val="left"/>
      </w:pPr>
      <w:r>
        <w:t>二、目标市场特征</w:t>
      </w:r>
    </w:p>
    <w:p>
      <w:pPr>
        <w:pStyle w:val="Heading4"/>
        <w:jc w:val="left"/>
      </w:pPr>
      <w:r>
        <w:t>2.1 用户画像</w:t>
      </w:r>
    </w:p>
    <w:p>
      <w:pPr>
        <w:pStyle w:val="ListBullet"/>
      </w:pPr>
      <w:r>
        <w:rPr>
          <w:b/>
        </w:rPr>
        <w:t>年龄分布</w:t>
      </w:r>
      <w:r>
        <w:t>：以25-40岁消费者为主力军</w:t>
      </w:r>
    </w:p>
    <w:p>
      <w:pPr>
        <w:pStyle w:val="ListBullet"/>
      </w:pPr>
      <w:r>
        <w:rPr>
          <w:b/>
        </w:rPr>
        <w:t>消费习惯</w:t>
      </w:r>
      <w:r>
        <w:t>：偏好线上购买，对价格敏感度因群体而异</w:t>
      </w:r>
    </w:p>
    <w:p>
      <w:pPr>
        <w:pStyle w:val="ListBullet"/>
      </w:pPr>
      <w:r>
        <w:rPr>
          <w:b/>
        </w:rPr>
        <w:t>需求痛点</w:t>
      </w:r>
      <w:r>
        <w:t>：追求便捷性、节能性、智能化和高颜值设计</w:t>
      </w:r>
    </w:p>
    <w:p>
      <w:pPr>
        <w:pStyle w:val="ListBullet"/>
      </w:pPr>
      <w:r>
        <w:rPr>
          <w:b/>
        </w:rPr>
        <w:t>细分群体</w:t>
      </w:r>
      <w:r>
        <w:t>：退休老人、新手爸妈、小镇青年、单身群体等呈现多元化诉求 &lt;mcreference link="</w:t>
      </w:r>
      <w:hyperlink r:id="rId9">
        <w:r>
          <w:rPr>
            <w:color w:val="0563C1"/>
            <w:u w:val="single"/>
          </w:rPr>
          <w:t>https://www.fxbaogao.com/detail/4568678"</w:t>
        </w:r>
      </w:hyperlink>
      <w:r>
        <w:t xml:space="preserve"> index="1"&gt;1&lt;/mcreference&gt;</w:t>
      </w:r>
    </w:p>
    <w:p>
      <w:pPr>
        <w:pStyle w:val="Heading4"/>
        <w:jc w:val="left"/>
      </w:pPr>
      <w:r>
        <w:t>2.2 市场细分与定位</w:t>
      </w:r>
    </w:p>
    <w:p>
      <w:pPr>
        <w:pStyle w:val="ListBullet"/>
      </w:pPr>
      <w:r>
        <w:rPr>
          <w:b/>
        </w:rPr>
        <w:t>母婴家庭</w:t>
      </w:r>
      <w:r>
        <w:t>：更关注产品安全性和健康功能</w:t>
      </w:r>
    </w:p>
    <w:p>
      <w:pPr>
        <w:pStyle w:val="ListBullet"/>
      </w:pPr>
      <w:r>
        <w:rPr>
          <w:b/>
        </w:rPr>
        <w:t>年轻白领</w:t>
      </w:r>
      <w:r>
        <w:t>：青睐高颜值、便携性和智能化产品</w:t>
      </w:r>
    </w:p>
    <w:p>
      <w:pPr>
        <w:pStyle w:val="ListBullet"/>
      </w:pPr>
      <w:r>
        <w:rPr>
          <w:b/>
        </w:rPr>
        <w:t>下沉市场</w:t>
      </w:r>
      <w:r>
        <w:t>：对性价比要求较高，功能实用性优先</w:t>
      </w:r>
    </w:p>
    <w:p>
      <w:pPr>
        <w:pStyle w:val="Heading4"/>
        <w:jc w:val="left"/>
      </w:pPr>
      <w:r>
        <w:t>2.3 区域市场特点</w:t>
      </w:r>
    </w:p>
    <w:p>
      <w:pPr>
        <w:pStyle w:val="ListBullet"/>
      </w:pPr>
      <w:r>
        <w:rPr>
          <w:b/>
        </w:rPr>
        <w:t>一线城市</w:t>
      </w:r>
      <w:r>
        <w:t>：消费能力强，对品牌和品质要求高</w:t>
      </w:r>
    </w:p>
    <w:p>
      <w:pPr>
        <w:pStyle w:val="ListBullet"/>
      </w:pPr>
      <w:r>
        <w:rPr>
          <w:b/>
        </w:rPr>
        <w:t>下沉市场</w:t>
      </w:r>
      <w:r>
        <w:t>：价格敏感，但市场潜力巨大</w:t>
      </w:r>
    </w:p>
    <w:p>
      <w:pPr>
        <w:pStyle w:val="ListBullet"/>
      </w:pPr>
      <w:r>
        <w:rPr>
          <w:b/>
        </w:rPr>
        <w:t>气候差异</w:t>
      </w:r>
      <w:r>
        <w:t>：南方对除湿机需求更高，北方偏好大容量取暖设备</w:t>
      </w:r>
    </w:p>
    <w:p>
      <w:pPr>
        <w:pStyle w:val="Heading3"/>
        <w:jc w:val="left"/>
      </w:pPr>
      <w:r>
        <w:t>三、产品相关信息</w:t>
      </w:r>
    </w:p>
    <w:p>
      <w:pPr>
        <w:pStyle w:val="Heading4"/>
        <w:jc w:val="left"/>
      </w:pPr>
      <w:r>
        <w:t>3.1 产品品类与功能需求</w:t>
      </w:r>
    </w:p>
    <w:p>
      <w:pPr>
        <w:pStyle w:val="ListBullet"/>
      </w:pPr>
      <w:r>
        <w:rPr>
          <w:b/>
        </w:rPr>
        <w:t>热门品类</w:t>
      </w:r>
      <w:r>
        <w:t>：空气炸锅、扫地机器人、养生壶、破壁机等</w:t>
      </w:r>
    </w:p>
    <w:p>
      <w:pPr>
        <w:pStyle w:val="ListBullet"/>
      </w:pPr>
      <w:r>
        <w:rPr>
          <w:b/>
        </w:rPr>
        <w:t>功能诉求</w:t>
      </w:r>
      <w:r>
        <w:t>：APP控制、多功能集成、节能低耗成为核心需求</w:t>
      </w:r>
    </w:p>
    <w:p>
      <w:pPr>
        <w:pStyle w:val="ListBullet"/>
      </w:pPr>
      <w:r>
        <w:rPr>
          <w:b/>
        </w:rPr>
        <w:t>新兴趋势</w:t>
      </w:r>
      <w:r>
        <w:t>：智能化、场景化应用日益普及 &lt;mcreference link="</w:t>
      </w:r>
      <w:hyperlink r:id="rId9">
        <w:r>
          <w:rPr>
            <w:color w:val="0563C1"/>
            <w:u w:val="single"/>
          </w:rPr>
          <w:t>https://www.fxbaogao.com/detail/4568678"</w:t>
        </w:r>
      </w:hyperlink>
      <w:r>
        <w:t xml:space="preserve"> index="1"&gt;1&lt;/mcreference&gt;</w:t>
      </w:r>
    </w:p>
    <w:p>
      <w:pPr>
        <w:pStyle w:val="Heading4"/>
        <w:jc w:val="left"/>
      </w:pPr>
      <w:r>
        <w:t>3.2 产品迭代与技术趋势</w:t>
      </w:r>
    </w:p>
    <w:p>
      <w:pPr>
        <w:pStyle w:val="ListBullet"/>
      </w:pPr>
      <w:r>
        <w:rPr>
          <w:b/>
        </w:rPr>
        <w:t>技术应用</w:t>
      </w:r>
      <w:r>
        <w:t>：物联网、AI算法在小家电中的渗透率提升</w:t>
      </w:r>
    </w:p>
    <w:p>
      <w:pPr>
        <w:pStyle w:val="ListBullet"/>
      </w:pPr>
      <w:r>
        <w:rPr>
          <w:b/>
        </w:rPr>
        <w:t>设计潮流</w:t>
      </w:r>
      <w:r>
        <w:t>：极简风格、复古风等多元化设计理念</w:t>
      </w:r>
    </w:p>
    <w:p>
      <w:pPr>
        <w:pStyle w:val="ListBullet"/>
      </w:pPr>
      <w:r>
        <w:rPr>
          <w:b/>
        </w:rPr>
        <w:t>创新方向</w:t>
      </w:r>
      <w:r>
        <w:t>：无绳化、小型化、智能化成为主要发展方向</w:t>
      </w:r>
    </w:p>
    <w:p>
      <w:pPr>
        <w:pStyle w:val="Heading4"/>
        <w:jc w:val="left"/>
      </w:pPr>
      <w:r>
        <w:t>3.3 价格区间与性价比感知</w:t>
      </w:r>
    </w:p>
    <w:p>
      <w:pPr>
        <w:pStyle w:val="ListBullet"/>
      </w:pPr>
      <w:r>
        <w:rPr>
          <w:b/>
        </w:rPr>
        <w:t>价格分层</w:t>
      </w:r>
      <w:r>
        <w:t>：从百元级入门产品到千元级高端产品</w:t>
      </w:r>
    </w:p>
    <w:p>
      <w:pPr>
        <w:pStyle w:val="ListBullet"/>
      </w:pPr>
      <w:r>
        <w:rPr>
          <w:b/>
        </w:rPr>
        <w:t>高端市场</w:t>
      </w:r>
      <w:r>
        <w:t>：对品牌溢价接受度较高，如北鼎养生壶等高溢价产品</w:t>
      </w:r>
    </w:p>
    <w:p>
      <w:pPr>
        <w:pStyle w:val="ListBullet"/>
      </w:pPr>
      <w:r>
        <w:rPr>
          <w:b/>
        </w:rPr>
        <w:t>下沉市场</w:t>
      </w:r>
      <w:r>
        <w:t>：对低价产品偏好明显，性价比是关键决策因素</w:t>
      </w:r>
    </w:p>
    <w:p>
      <w:pPr>
        <w:pStyle w:val="Heading3"/>
        <w:jc w:val="left"/>
      </w:pPr>
      <w:r>
        <w:t>四、竞争对手分析</w:t>
      </w:r>
    </w:p>
    <w:p>
      <w:pPr>
        <w:pStyle w:val="Heading4"/>
        <w:jc w:val="left"/>
      </w:pPr>
      <w:r>
        <w:t>4.1 主要品牌格局</w:t>
      </w:r>
    </w:p>
    <w:p>
      <w:pPr>
        <w:pStyle w:val="ListBullet"/>
      </w:pPr>
      <w:r>
        <w:rPr>
          <w:b/>
        </w:rPr>
        <w:t>传统三强</w:t>
      </w:r>
      <w:r>
        <w:t>：美的、苏泊尔、九阳在厨房小家电领域市场份额位列前三 &lt;mcreference link="</w:t>
      </w:r>
      <w:hyperlink r:id="rId9">
        <w:r>
          <w:rPr>
            <w:color w:val="0563C1"/>
            <w:u w:val="single"/>
          </w:rPr>
          <w:t>https://www.fxbaogao.com/detail/4568678"</w:t>
        </w:r>
      </w:hyperlink>
      <w:r>
        <w:t xml:space="preserve"> index="1"&gt;1&lt;/mcreference&gt;</w:t>
      </w:r>
    </w:p>
    <w:p>
      <w:pPr>
        <w:pStyle w:val="ListBullet"/>
      </w:pPr>
      <w:r>
        <w:rPr>
          <w:b/>
        </w:rPr>
        <w:t>线下优势</w:t>
      </w:r>
      <w:r>
        <w:t>：传统巨头在线下渠道占据优势地位</w:t>
      </w:r>
    </w:p>
    <w:p>
      <w:pPr>
        <w:pStyle w:val="ListBullet"/>
      </w:pPr>
      <w:r>
        <w:rPr>
          <w:b/>
        </w:rPr>
        <w:t>新兴品牌</w:t>
      </w:r>
      <w:r>
        <w:t>：小熊电器通过线上渠道成功突围</w:t>
      </w:r>
    </w:p>
    <w:p>
      <w:pPr>
        <w:pStyle w:val="ListBullet"/>
      </w:pPr>
      <w:r>
        <w:rPr>
          <w:b/>
        </w:rPr>
        <w:t>跨界进入</w:t>
      </w:r>
      <w:r>
        <w:t>：格力、海尔等传统家电企业加速布局新兴小家电领域</w:t>
      </w:r>
    </w:p>
    <w:p>
      <w:pPr>
        <w:pStyle w:val="Heading4"/>
        <w:jc w:val="left"/>
      </w:pPr>
      <w:r>
        <w:t>4.2 竞品营销与渠道</w:t>
      </w:r>
    </w:p>
    <w:p>
      <w:pPr>
        <w:pStyle w:val="ListBullet"/>
      </w:pPr>
      <w:r>
        <w:rPr>
          <w:b/>
        </w:rPr>
        <w:t>线上营销</w:t>
      </w:r>
      <w:r>
        <w:t>：小红书、抖音、快手等社交平台成为重要营销阵地</w:t>
      </w:r>
    </w:p>
    <w:p>
      <w:pPr>
        <w:pStyle w:val="ListBullet"/>
      </w:pPr>
      <w:r>
        <w:rPr>
          <w:b/>
        </w:rPr>
        <w:t>直播带货</w:t>
      </w:r>
      <w:r>
        <w:t>：2024年1-8月直播带货销售额占比达75.41% &lt;mcreference link="</w:t>
      </w:r>
      <w:hyperlink r:id="rId9">
        <w:r>
          <w:rPr>
            <w:color w:val="0563C1"/>
            <w:u w:val="single"/>
          </w:rPr>
          <w:t>https://www.fxbaogao.com/detail/4568678"</w:t>
        </w:r>
      </w:hyperlink>
      <w:r>
        <w:t xml:space="preserve"> index="1"&gt;1&lt;/mcreference&gt;</w:t>
      </w:r>
    </w:p>
    <w:p>
      <w:pPr>
        <w:pStyle w:val="ListBullet"/>
      </w:pPr>
      <w:r>
        <w:rPr>
          <w:b/>
        </w:rPr>
        <w:t>促销策略</w:t>
      </w:r>
      <w:r>
        <w:t>：618、双11、双12等大促节点是销售高峰期</w:t>
      </w:r>
    </w:p>
    <w:p>
      <w:pPr>
        <w:pStyle w:val="ListBullet"/>
      </w:pPr>
      <w:r>
        <w:rPr>
          <w:b/>
        </w:rPr>
        <w:t>IP合作</w:t>
      </w:r>
      <w:r>
        <w:t>：通过IP合作和新品发布迎合年轻市场需求</w:t>
      </w:r>
    </w:p>
    <w:p>
      <w:pPr>
        <w:pStyle w:val="Heading4"/>
        <w:jc w:val="left"/>
      </w:pPr>
      <w:r>
        <w:t>4.3 用户评价与口碑</w:t>
      </w:r>
    </w:p>
    <w:p>
      <w:pPr>
        <w:pStyle w:val="ListBullet"/>
      </w:pPr>
      <w:r>
        <w:rPr>
          <w:b/>
        </w:rPr>
        <w:t>评价维度</w:t>
      </w:r>
      <w:r>
        <w:t>：产品质量、售后服务、性价比是用户关注重点</w:t>
      </w:r>
    </w:p>
    <w:p>
      <w:pPr>
        <w:pStyle w:val="ListBullet"/>
      </w:pPr>
      <w:r>
        <w:rPr>
          <w:b/>
        </w:rPr>
        <w:t>差评集中点</w:t>
      </w:r>
      <w:r>
        <w:t>：质量问题、售后服务差是主要痛点</w:t>
      </w:r>
    </w:p>
    <w:p>
      <w:pPr>
        <w:pStyle w:val="ListBullet"/>
      </w:pPr>
      <w:r>
        <w:rPr>
          <w:b/>
        </w:rPr>
        <w:t>复购率</w:t>
      </w:r>
      <w:r>
        <w:t>：品牌忠诚度和产品体验直接影响复购表现</w:t>
      </w:r>
    </w:p>
    <w:p>
      <w:pPr>
        <w:pStyle w:val="Heading3"/>
        <w:jc w:val="left"/>
      </w:pPr>
      <w:r>
        <w:t>五、渠道与供应链</w:t>
      </w:r>
    </w:p>
    <w:p>
      <w:pPr>
        <w:pStyle w:val="Heading4"/>
        <w:jc w:val="left"/>
      </w:pPr>
      <w:r>
        <w:t>5.1 销售渠道分布</w:t>
      </w:r>
    </w:p>
    <w:p>
      <w:pPr>
        <w:pStyle w:val="ListBullet"/>
      </w:pPr>
      <w:r>
        <w:rPr>
          <w:b/>
        </w:rPr>
        <w:t>线上主导</w:t>
      </w:r>
      <w:r>
        <w:t>：小家电线上销售占比达76.9% &lt;mcreference link="</w:t>
      </w:r>
      <w:hyperlink r:id="rId9">
        <w:r>
          <w:rPr>
            <w:color w:val="0563C1"/>
            <w:u w:val="single"/>
          </w:rPr>
          <w:t>https://www.fxbaogao.com/detail/4568678"</w:t>
        </w:r>
      </w:hyperlink>
      <w:r>
        <w:t xml:space="preserve"> index="1"&gt;1&lt;/mcreference&gt;</w:t>
      </w:r>
    </w:p>
    <w:p>
      <w:pPr>
        <w:pStyle w:val="ListBullet"/>
      </w:pPr>
      <w:r>
        <w:rPr>
          <w:b/>
        </w:rPr>
        <w:t>电商平台</w:t>
      </w:r>
      <w:r>
        <w:t>：天猫、京东、拼多多等综合电商平台</w:t>
      </w:r>
    </w:p>
    <w:p>
      <w:pPr>
        <w:pStyle w:val="ListBullet"/>
      </w:pPr>
      <w:r>
        <w:rPr>
          <w:b/>
        </w:rPr>
        <w:t>社交电商</w:t>
      </w:r>
      <w:r>
        <w:t>：抖音、快手等短视频平台直播带货</w:t>
      </w:r>
    </w:p>
    <w:p>
      <w:pPr>
        <w:pStyle w:val="ListBullet"/>
      </w:pPr>
      <w:r>
        <w:rPr>
          <w:b/>
        </w:rPr>
        <w:t>线下渠道</w:t>
      </w:r>
      <w:r>
        <w:t>：家电卖场、便利店、经销商网络</w:t>
      </w:r>
    </w:p>
    <w:p>
      <w:pPr>
        <w:pStyle w:val="Heading4"/>
        <w:jc w:val="left"/>
      </w:pPr>
      <w:r>
        <w:t>5.2 供应链稳定性</w:t>
      </w:r>
    </w:p>
    <w:p>
      <w:pPr>
        <w:pStyle w:val="ListBullet"/>
      </w:pPr>
      <w:r>
        <w:rPr>
          <w:b/>
        </w:rPr>
        <w:t>核心挑战</w:t>
      </w:r>
      <w:r>
        <w:t>：芯片短缺对智能小家电产生影响</w:t>
      </w:r>
    </w:p>
    <w:p>
      <w:pPr>
        <w:pStyle w:val="ListBullet"/>
      </w:pPr>
      <w:r>
        <w:rPr>
          <w:b/>
        </w:rPr>
        <w:t>物流效率</w:t>
      </w:r>
      <w:r>
        <w:t>：对易碎品和大件商品的配送要求较高</w:t>
      </w:r>
    </w:p>
    <w:p>
      <w:pPr>
        <w:pStyle w:val="ListBullet"/>
      </w:pPr>
      <w:r>
        <w:rPr>
          <w:b/>
        </w:rPr>
        <w:t>库存管理</w:t>
      </w:r>
      <w:r>
        <w:t>：季节性需求波动对库存周转提出挑战</w:t>
      </w:r>
    </w:p>
    <w:p>
      <w:pPr>
        <w:pStyle w:val="ListBullet"/>
      </w:pPr>
      <w:r>
        <w:rPr>
          <w:b/>
        </w:rPr>
        <w:t>供应链优势</w:t>
      </w:r>
      <w:r>
        <w:t>：强大的供应链是直播带货成功的关键因素 &lt;mcreference link="</w:t>
      </w:r>
      <w:hyperlink r:id="rId11">
        <w:r>
          <w:rPr>
            <w:color w:val="0563C1"/>
            <w:u w:val="single"/>
          </w:rPr>
          <w:t>https://cn.ceibs.edu/ecamp/articles/18476"</w:t>
        </w:r>
      </w:hyperlink>
      <w:r>
        <w:t xml:space="preserve"> index="3"&gt;3&lt;/mcreference&gt;</w:t>
      </w:r>
    </w:p>
    <w:p>
      <w:pPr>
        <w:pStyle w:val="Heading3"/>
        <w:jc w:val="left"/>
      </w:pPr>
      <w:r>
        <w:t>六、企业基本信息</w:t>
      </w:r>
    </w:p>
    <w:p>
      <w:pPr>
        <w:pStyle w:val="Heading4"/>
        <w:jc w:val="left"/>
      </w:pPr>
      <w:r>
        <w:t>公司概况</w:t>
      </w:r>
    </w:p>
    <w:p>
      <w:pPr>
        <w:pStyle w:val="ListBullet"/>
      </w:pPr>
      <w:r>
        <w:rPr>
          <w:b/>
        </w:rPr>
        <w:t>公司全称：</w:t>
      </w:r>
      <w:r>
        <w:t xml:space="preserve"> 江门市品高电器实业有限公司</w:t>
      </w:r>
    </w:p>
    <w:p>
      <w:pPr>
        <w:pStyle w:val="ListBullet"/>
      </w:pPr>
      <w:r>
        <w:rPr>
          <w:b/>
        </w:rPr>
        <w:t>主要业务：</w:t>
      </w:r>
      <w:r>
        <w:t xml:space="preserve"> 家用电器制造与销售</w:t>
      </w:r>
    </w:p>
    <w:p>
      <w:pPr>
        <w:pStyle w:val="ListBullet"/>
      </w:pPr>
      <w:r>
        <w:rPr>
          <w:b/>
        </w:rPr>
        <w:t>社交媒体布局：</w:t>
      </w:r>
      <w:r>
        <w:t xml:space="preserve"> 抖音、视频号、小红书平台</w:t>
      </w:r>
    </w:p>
    <w:p>
      <w:pPr>
        <w:pStyle w:val="ListBullet"/>
      </w:pPr>
      <w:r>
        <w:rPr>
          <w:b/>
        </w:rPr>
        <w:t>品牌标识：</w:t>
      </w:r>
      <w:r>
        <w:t xml:space="preserve"> 统一使用"品高电器"作为账号名称</w:t>
      </w:r>
    </w:p>
    <w:p>
      <w:pPr>
        <w:pStyle w:val="Heading3"/>
        <w:jc w:val="left"/>
      </w:pPr>
      <w:r>
        <w:t>七、社交媒体存在分析</w:t>
      </w:r>
    </w:p>
    <w:p>
      <w:pPr>
        <w:pStyle w:val="Heading4"/>
        <w:jc w:val="left"/>
      </w:pPr>
      <w:r>
        <w:t>Maigret调查结果</w:t>
      </w:r>
    </w:p>
    <w:p>
      <w:pPr>
        <w:pStyle w:val="ListBullet"/>
      </w:pPr>
      <w:r>
        <w:rPr>
          <w:b/>
        </w:rPr>
        <w:t>发现账户数量：</w:t>
      </w:r>
      <w:r>
        <w:t xml:space="preserve"> 28个潜在相关账户</w:t>
      </w:r>
    </w:p>
    <w:p>
      <w:pPr>
        <w:pStyle w:val="ListBullet"/>
      </w:pPr>
      <w:r>
        <w:rPr>
          <w:b/>
        </w:rPr>
        <w:t>验证账户：</w:t>
      </w:r>
      <w:r>
        <w:t xml:space="preserve"> 0个经过扩展信息验证的账户</w:t>
      </w:r>
    </w:p>
    <w:p>
      <w:pPr>
        <w:pStyle w:val="ListBullet"/>
      </w:pPr>
      <w:r>
        <w:rPr>
          <w:b/>
        </w:rPr>
        <w:t>地理分布：</w:t>
      </w:r>
      <w:r>
        <w:t xml:space="preserve"> 美国、俄罗斯、印度、土耳其、韩国、日本、巴西、新加坡、菲律宾、泰国、英国</w:t>
      </w:r>
    </w:p>
    <w:p>
      <w:pPr>
        <w:pStyle w:val="ListBullet"/>
      </w:pPr>
      <w:r>
        <w:rPr>
          <w:b/>
        </w:rPr>
        <w:t>兴趣标签：</w:t>
      </w:r>
      <w:r>
        <w:t xml:space="preserve"> 游戏、论坛、写作</w:t>
      </w:r>
    </w:p>
    <w:p>
      <w:r>
        <w:rPr>
          <w:b/>
          <w:sz w:val="24"/>
        </w:rPr>
        <w:t>关键发现：</w:t>
      </w:r>
    </w:p>
    <w:p>
      <w:pPr>
        <w:pStyle w:val="ListBullet"/>
      </w:pPr>
      <w:r>
        <w:t>在全球范围内发现28个使用"品高电器"用户名的账户</w:t>
      </w:r>
    </w:p>
    <w:p>
      <w:pPr>
        <w:pStyle w:val="ListBullet"/>
      </w:pPr>
      <w:r>
        <w:t>大部分账户可能为同名但非目标企业的个人或其他实体账户</w:t>
      </w:r>
    </w:p>
    <w:p>
      <w:pPr>
        <w:pStyle w:val="ListBullet"/>
      </w:pPr>
      <w:r>
        <w:t>需要进一步验证哪些账户属于江门市品高电器实业有限公司官方账号</w:t>
      </w:r>
    </w:p>
    <w:p>
      <w:pPr>
        <w:pStyle w:val="Heading4"/>
        <w:jc w:val="left"/>
      </w:pPr>
      <w:r>
        <w:t>网络搜索结果</w:t>
      </w:r>
    </w:p>
    <w:p>
      <w:r>
        <w:t>通过多轮网络搜索，我们发现：</w:t>
      </w:r>
    </w:p>
    <w:p>
      <w:pPr>
        <w:pStyle w:val="ListNumber"/>
      </w:pPr>
      <w:r>
        <w:rPr>
          <w:b/>
        </w:rPr>
        <w:t>企业信息有限：</w:t>
      </w:r>
      <w:r>
        <w:t xml:space="preserve"> 江门市品高电器实业有限公司的公开企业信息相对较少</w:t>
      </w:r>
    </w:p>
    <w:p>
      <w:pPr>
        <w:pStyle w:val="ListNumber"/>
      </w:pPr>
      <w:r>
        <w:rPr>
          <w:b/>
        </w:rPr>
        <w:t>地区背景：</w:t>
      </w:r>
      <w:r>
        <w:t xml:space="preserve"> 江门市作为广东省重要的制造业基地，拥有完善的家电产业链 &lt;mcreference link="</w:t>
      </w:r>
      <w:hyperlink r:id="rId12">
        <w:r>
          <w:rPr>
            <w:color w:val="0563C1"/>
            <w:u w:val="single"/>
          </w:rPr>
          <w:t>https://baike.eastmoney.com/item/江门市地尔汉宇电器股份有限公司"</w:t>
        </w:r>
      </w:hyperlink>
      <w:r>
        <w:t xml:space="preserve"> index="4"&gt;4&lt;/mcreference&gt;</w:t>
      </w:r>
    </w:p>
    <w:p>
      <w:pPr>
        <w:pStyle w:val="ListNumber"/>
      </w:pPr>
      <w:r>
        <w:rPr>
          <w:b/>
        </w:rPr>
        <w:t>行业环境：</w:t>
      </w:r>
      <w:r>
        <w:t xml:space="preserve"> 江门地区有多家知名电器企业，如：</w:t>
      </w:r>
    </w:p>
    <w:p>
      <w:pPr>
        <w:pStyle w:val="ListBullet"/>
      </w:pPr>
      <w:r>
        <w:t>松下电子部品（江门）有限公司 &lt;mcreference link="</w:t>
      </w:r>
      <w:hyperlink r:id="rId13">
        <w:r>
          <w:rPr>
            <w:color w:val="0563C1"/>
            <w:u w:val="single"/>
          </w:rPr>
          <w:t>https://panasonic.cn/about/panasonic_china/pedjm/"</w:t>
        </w:r>
      </w:hyperlink>
      <w:r>
        <w:t xml:space="preserve"> index="2"&gt;2&lt;/mcreference&gt;</w:t>
      </w:r>
    </w:p>
    <w:p>
      <w:pPr>
        <w:pStyle w:val="ListBullet"/>
      </w:pPr>
      <w:r>
        <w:t>江门市地尔汉宇电器股份有限公司 &lt;mcreference link="</w:t>
      </w:r>
      <w:hyperlink r:id="rId12">
        <w:r>
          <w:rPr>
            <w:color w:val="0563C1"/>
            <w:u w:val="single"/>
          </w:rPr>
          <w:t>https://baike.eastmoney.com/item/江门市地尔汉宇电器股份有限公司"</w:t>
        </w:r>
      </w:hyperlink>
      <w:r>
        <w:t xml:space="preserve"> index="4"&gt;4&lt;/mcreference&gt;</w:t>
      </w:r>
    </w:p>
    <w:p>
      <w:pPr>
        <w:pStyle w:val="ListNumber"/>
      </w:pPr>
      <w:r>
        <w:rPr>
          <w:b/>
        </w:rPr>
        <w:t>社交媒体策略：</w:t>
      </w:r>
      <w:r>
        <w:t xml:space="preserve"> 公司选择在抖音、视频号、小红书三大主流平台建立品牌存在</w:t>
      </w:r>
    </w:p>
    <w:p>
      <w:pPr>
        <w:pStyle w:val="Heading3"/>
        <w:jc w:val="left"/>
      </w:pPr>
      <w:r>
        <w:t>3. 市场竞争环境</w:t>
      </w:r>
    </w:p>
    <w:p>
      <w:pPr>
        <w:pStyle w:val="Heading4"/>
        <w:jc w:val="left"/>
      </w:pPr>
      <w:r>
        <w:t>江门地区电器产业优势</w:t>
      </w:r>
    </w:p>
    <w:p>
      <w:r>
        <w:t>江门市作为广东省重要的制造业基地，电器产业发展成熟：</w:t>
      </w:r>
    </w:p>
    <w:p>
      <w:pPr>
        <w:pStyle w:val="ListBullet"/>
      </w:pPr>
      <w:r>
        <w:rPr>
          <w:b/>
        </w:rPr>
        <w:t>产业集群：</w:t>
      </w:r>
      <w:r>
        <w:t xml:space="preserve"> 拥有完善的电器制造产业链 &lt;mcreference link="</w:t>
      </w:r>
      <w:hyperlink r:id="rId12">
        <w:r>
          <w:rPr>
            <w:color w:val="0563C1"/>
            <w:u w:val="single"/>
          </w:rPr>
          <w:t>https://baike.eastmoney.com/item/江门市地尔汉宇电器股份有限公司"</w:t>
        </w:r>
      </w:hyperlink>
      <w:r>
        <w:t xml:space="preserve"> index="4"&gt;4&lt;/mcreference&gt;</w:t>
      </w:r>
    </w:p>
    <w:p>
      <w:pPr>
        <w:pStyle w:val="ListBullet"/>
      </w:pPr>
      <w:r>
        <w:rPr>
          <w:b/>
        </w:rPr>
        <w:t>技术基础：</w:t>
      </w:r>
      <w:r>
        <w:t xml:space="preserve"> 区域内有松下等国际知名企业设厂，技术水平较高 &lt;mcreference link="</w:t>
      </w:r>
      <w:hyperlink r:id="rId13">
        <w:r>
          <w:rPr>
            <w:color w:val="0563C1"/>
            <w:u w:val="single"/>
          </w:rPr>
          <w:t>https://panasonic.cn/about/panasonic_china/pedjm/"</w:t>
        </w:r>
      </w:hyperlink>
      <w:r>
        <w:t xml:space="preserve"> index="2"&gt;2&lt;/mcreference&gt;</w:t>
      </w:r>
    </w:p>
    <w:p>
      <w:pPr>
        <w:pStyle w:val="ListBullet"/>
      </w:pPr>
      <w:r>
        <w:rPr>
          <w:b/>
        </w:rPr>
        <w:t>供应链优势：</w:t>
      </w:r>
      <w:r>
        <w:t xml:space="preserve"> 电子元件、零配件供应链完善</w:t>
      </w:r>
    </w:p>
    <w:p>
      <w:pPr>
        <w:pStyle w:val="Heading4"/>
        <w:jc w:val="left"/>
      </w:pPr>
      <w:r>
        <w:t>小家电市场现状</w:t>
      </w:r>
    </w:p>
    <w:p>
      <w:r>
        <w:t>根据调查发现，中国小家电市场特点： &lt;mcreference link="</w:t>
      </w:r>
      <w:hyperlink r:id="rId14">
        <w:r>
          <w:rPr>
            <w:color w:val="0563C1"/>
            <w:u w:val="single"/>
          </w:rPr>
          <w:t>https://baike.baidu.com/item/小家电/5668635"</w:t>
        </w:r>
      </w:hyperlink>
      <w:r>
        <w:t xml:space="preserve"> index="2"&gt;2&lt;/mcreference&gt;</w:t>
      </w:r>
    </w:p>
    <w:p>
      <w:pPr>
        <w:pStyle w:val="ListBullet"/>
      </w:pPr>
      <w:r>
        <w:t>全国约有5000家小家电生产企业</w:t>
      </w:r>
    </w:p>
    <w:p>
      <w:pPr>
        <w:pStyle w:val="ListBullet"/>
      </w:pPr>
      <w:r>
        <w:t>真正有影响力的品牌不足100家</w:t>
      </w:r>
    </w:p>
    <w:p>
      <w:pPr>
        <w:pStyle w:val="ListBullet"/>
      </w:pPr>
      <w:r>
        <w:t>市场存在大量"山寨版"产品</w:t>
      </w:r>
    </w:p>
    <w:p>
      <w:pPr>
        <w:pStyle w:val="ListBullet"/>
      </w:pPr>
      <w:r>
        <w:t>品牌建设和质量控制是关键竞争因素</w:t>
      </w:r>
    </w:p>
    <w:p>
      <w:pPr>
        <w:pStyle w:val="Heading4"/>
        <w:jc w:val="left"/>
      </w:pPr>
      <w:r>
        <w:t>主要竞争对手（电器行业）</w:t>
      </w:r>
    </w:p>
    <w:p>
      <w:pPr>
        <w:pStyle w:val="ListNumber"/>
      </w:pPr>
      <w:r>
        <w:rPr>
          <w:b/>
        </w:rPr>
        <w:t>天喜厨电</w:t>
      </w:r>
      <w:r>
        <w:t xml:space="preserve"> &lt;mcreference link="</w:t>
      </w:r>
      <w:hyperlink r:id="rId15">
        <w:r>
          <w:rPr>
            <w:color w:val="0563C1"/>
            <w:u w:val="single"/>
          </w:rPr>
          <w:t>https://www.tianxi.com/"</w:t>
        </w:r>
      </w:hyperlink>
      <w:r>
        <w:t xml:space="preserve"> index="1"&gt;1&lt;/mcreference&gt;</w:t>
      </w:r>
    </w:p>
    <w:p>
      <w:pPr>
        <w:pStyle w:val="ListBullet"/>
      </w:pPr>
      <w:r>
        <w:t>成立于2014年，注册资本3.6亿元</w:t>
      </w:r>
    </w:p>
    <w:p>
      <w:pPr>
        <w:pStyle w:val="ListBullet"/>
      </w:pPr>
      <w:r>
        <w:t>员工3000余名，厂区300亩</w:t>
      </w:r>
    </w:p>
    <w:p>
      <w:pPr>
        <w:pStyle w:val="ListBullet"/>
      </w:pPr>
      <w:r>
        <w:t>2022年产值超26亿元</w:t>
      </w:r>
    </w:p>
    <w:p>
      <w:pPr>
        <w:pStyle w:val="ListBullet"/>
      </w:pPr>
      <w:r>
        <w:t>主要产品：空气炸锅（全球前列）、蒸汽烤箱、微波烤箱等</w:t>
      </w:r>
    </w:p>
    <w:p>
      <w:pPr>
        <w:pStyle w:val="ListNumber"/>
      </w:pPr>
      <w:r>
        <w:rPr>
          <w:b/>
        </w:rPr>
        <w:t>小熊电器</w:t>
      </w:r>
      <w:r>
        <w:t xml:space="preserve"> &lt;mcreference link="</w:t>
      </w:r>
      <w:hyperlink r:id="rId16">
        <w:r>
          <w:rPr>
            <w:color w:val="0563C1"/>
            <w:u w:val="single"/>
          </w:rPr>
          <w:t>https://www.bears.com.cn/"</w:t>
        </w:r>
      </w:hyperlink>
      <w:r>
        <w:t xml:space="preserve"> index="2"&gt;2&lt;/mcreference&gt;</w:t>
      </w:r>
    </w:p>
    <w:p>
      <w:pPr>
        <w:pStyle w:val="ListBullet"/>
      </w:pPr>
      <w:r>
        <w:t>知名小家电品牌</w:t>
      </w:r>
    </w:p>
    <w:p>
      <w:pPr>
        <w:pStyle w:val="ListBullet"/>
      </w:pPr>
      <w:r>
        <w:t>总部位于广东佛山顺德区</w:t>
      </w:r>
    </w:p>
    <w:p>
      <w:pPr>
        <w:pStyle w:val="ListNumber"/>
      </w:pPr>
      <w:r>
        <w:rPr>
          <w:b/>
        </w:rPr>
        <w:t>星徽精密</w:t>
      </w:r>
      <w:r>
        <w:t xml:space="preserve"> &lt;mcreference link="</w:t>
      </w:r>
      <w:hyperlink r:id="rId17">
        <w:r>
          <w:rPr>
            <w:color w:val="0563C1"/>
            <w:u w:val="single"/>
          </w:rPr>
          <w:t>https://sh-abc.cn/"</w:t>
        </w:r>
      </w:hyperlink>
      <w:r>
        <w:t xml:space="preserve"> index="3"&gt;3&lt;/mcreference&gt;</w:t>
      </w:r>
    </w:p>
    <w:p>
      <w:pPr>
        <w:pStyle w:val="ListBullet"/>
      </w:pPr>
      <w:r>
        <w:t>成立于1994年，上市公司（300464）</w:t>
      </w:r>
    </w:p>
    <w:p>
      <w:pPr>
        <w:pStyle w:val="ListBullet"/>
      </w:pPr>
      <w:r>
        <w:t>约2000名员工，涵盖家居产品功能件生产</w:t>
      </w:r>
    </w:p>
    <w:p>
      <w:pPr>
        <w:pStyle w:val="Heading3"/>
        <w:jc w:val="left"/>
      </w:pPr>
      <w:r>
        <w:t>4. 社交媒体营销分析</w:t>
      </w:r>
    </w:p>
    <w:p>
      <w:pPr>
        <w:pStyle w:val="Heading4"/>
        <w:jc w:val="left"/>
      </w:pPr>
      <w:r>
        <w:t>平台选择策略</w:t>
      </w:r>
    </w:p>
    <w:p>
      <w:r>
        <w:t>品高电器选择的三大平台各有特色：</w:t>
      </w:r>
    </w:p>
    <w:p>
      <w:pPr>
        <w:pStyle w:val="ListBullet"/>
      </w:pPr>
      <w:r>
        <w:rPr>
          <w:b/>
        </w:rPr>
        <w:t>抖音：</w:t>
      </w:r>
      <w:r>
        <w:t xml:space="preserve"> 短视频营销，适合产品展示和品牌推广</w:t>
      </w:r>
    </w:p>
    <w:p>
      <w:pPr>
        <w:pStyle w:val="ListBullet"/>
      </w:pPr>
      <w:r>
        <w:rPr>
          <w:b/>
        </w:rPr>
        <w:t>视频号：</w:t>
      </w:r>
      <w:r>
        <w:t xml:space="preserve"> 微信生态内营销，便于客户转化</w:t>
      </w:r>
    </w:p>
    <w:p>
      <w:pPr>
        <w:pStyle w:val="ListBullet"/>
      </w:pPr>
      <w:r>
        <w:rPr>
          <w:b/>
        </w:rPr>
        <w:t>小红书：</w:t>
      </w:r>
      <w:r>
        <w:t xml:space="preserve"> 生活方式分享，适合家电使用场景展示 &lt;mcreference link="</w:t>
      </w:r>
      <w:hyperlink r:id="rId18">
        <w:r>
          <w:rPr>
            <w:color w:val="0563C1"/>
            <w:u w:val="single"/>
          </w:rPr>
          <w:t>https://xh.newrank.cn/help/z/7092B5243972F0F9C8521A9AA433DC68"</w:t>
        </w:r>
      </w:hyperlink>
      <w:r>
        <w:t xml:space="preserve"> index="2"&gt;2&lt;/mcreference&gt;</w:t>
      </w:r>
    </w:p>
    <w:p>
      <w:pPr>
        <w:pStyle w:val="Heading4"/>
        <w:jc w:val="left"/>
      </w:pPr>
      <w:r>
        <w:t>数字化营销趋势</w:t>
      </w:r>
    </w:p>
    <w:p>
      <w:pPr>
        <w:pStyle w:val="ListBullet"/>
      </w:pPr>
      <w:r>
        <w:t>社交媒体平台成为品牌推广的重要渠道 &lt;mcreference link="</w:t>
      </w:r>
      <w:hyperlink r:id="rId19">
        <w:r>
          <w:rPr>
            <w:color w:val="0563C1"/>
            <w:u w:val="single"/>
          </w:rPr>
          <w:t>https://www.ketangjie.com/"</w:t>
        </w:r>
      </w:hyperlink>
      <w:r>
        <w:t xml:space="preserve"> index="1"&gt;1&lt;/mcreference&gt;</w:t>
      </w:r>
    </w:p>
    <w:p>
      <w:pPr>
        <w:pStyle w:val="ListBullet"/>
      </w:pPr>
      <w:r>
        <w:t>短视频和直播带货成为新兴销售模式</w:t>
      </w:r>
    </w:p>
    <w:p>
      <w:pPr>
        <w:pStyle w:val="ListBullet"/>
      </w:pPr>
      <w:r>
        <w:t>多平台布局有助于扩大品牌影响力</w:t>
      </w:r>
    </w:p>
    <w:p>
      <w:pPr>
        <w:pStyle w:val="Heading3"/>
        <w:jc w:val="left"/>
      </w:pPr>
      <w:r>
        <w:t>5. 行业趋势分析</w:t>
      </w:r>
    </w:p>
    <w:p>
      <w:pPr>
        <w:pStyle w:val="ListBullet"/>
      </w:pPr>
      <w:r>
        <w:rPr>
          <w:b/>
        </w:rPr>
        <w:t>智能化趋势：</w:t>
      </w:r>
      <w:r>
        <w:t xml:space="preserve"> 厨电行业向智能化、精准控制方向发展</w:t>
      </w:r>
    </w:p>
    <w:p>
      <w:pPr>
        <w:pStyle w:val="ListBullet"/>
      </w:pPr>
      <w:r>
        <w:rPr>
          <w:b/>
        </w:rPr>
        <w:t>技术创新：</w:t>
      </w:r>
      <w:r>
        <w:t xml:space="preserve"> NTC智能精准温控、水汽脉冲发生等技术成为竞争优势</w:t>
      </w:r>
    </w:p>
    <w:p>
      <w:pPr>
        <w:pStyle w:val="ListBullet"/>
      </w:pPr>
      <w:r>
        <w:rPr>
          <w:b/>
        </w:rPr>
        <w:t>市场规模：</w:t>
      </w:r>
      <w:r>
        <w:t xml:space="preserve"> 小家电市场持续增长，空气炸锅等产品需求旺盛</w:t>
      </w:r>
    </w:p>
    <w:p>
      <w:pPr>
        <w:pStyle w:val="ListBullet"/>
      </w:pPr>
      <w:r>
        <w:rPr>
          <w:b/>
        </w:rPr>
        <w:t>绿色制造：</w:t>
      </w:r>
      <w:r>
        <w:t xml:space="preserve"> 环保和节能成为行业发展重点</w:t>
      </w:r>
    </w:p>
    <w:p>
      <w:pPr>
        <w:pStyle w:val="Heading2"/>
        <w:jc w:val="left"/>
      </w:pPr>
      <w:r>
        <w:t>风险评估与机遇分析</w:t>
      </w:r>
    </w:p>
    <w:p>
      <w:pPr>
        <w:pStyle w:val="Heading3"/>
        <w:jc w:val="left"/>
      </w:pPr>
      <w:r>
        <w:t>1. 潜在风险</w:t>
      </w:r>
    </w:p>
    <w:p>
      <w:pPr>
        <w:pStyle w:val="Heading4"/>
        <w:jc w:val="left"/>
      </w:pPr>
      <w:r>
        <w:t>品牌识别风险</w:t>
      </w:r>
    </w:p>
    <w:p>
      <w:pPr>
        <w:pStyle w:val="ListBullet"/>
      </w:pPr>
      <w:r>
        <w:rPr>
          <w:b/>
        </w:rPr>
        <w:t>中等风险：</w:t>
      </w:r>
      <w:r>
        <w:t xml:space="preserve"> 品牌名称可能与其他同名企业产生混淆</w:t>
      </w:r>
    </w:p>
    <w:p>
      <w:pPr>
        <w:pStyle w:val="ListBullet"/>
      </w:pPr>
      <w:r>
        <w:rPr>
          <w:b/>
        </w:rPr>
        <w:t>影响：</w:t>
      </w:r>
      <w:r>
        <w:t xml:space="preserve"> 需要在社交媒体上建立清晰的品牌识别</w:t>
      </w:r>
    </w:p>
    <w:p>
      <w:pPr>
        <w:pStyle w:val="Heading4"/>
        <w:jc w:val="left"/>
      </w:pPr>
      <w:r>
        <w:t>市场竞争风险</w:t>
      </w:r>
    </w:p>
    <w:p>
      <w:pPr>
        <w:pStyle w:val="ListBullet"/>
      </w:pPr>
      <w:r>
        <w:rPr>
          <w:b/>
        </w:rPr>
        <w:t>高风险：</w:t>
      </w:r>
      <w:r>
        <w:t xml:space="preserve"> 小家电市场品牌众多，竞争激烈 &lt;mcreference link="</w:t>
      </w:r>
      <w:hyperlink r:id="rId14">
        <w:r>
          <w:rPr>
            <w:color w:val="0563C1"/>
            <w:u w:val="single"/>
          </w:rPr>
          <w:t>https://baike.baidu.com/item/小家电/5668635"</w:t>
        </w:r>
      </w:hyperlink>
      <w:r>
        <w:t xml:space="preserve"> index="2"&gt;2&lt;/mcreference&gt;</w:t>
      </w:r>
    </w:p>
    <w:p>
      <w:pPr>
        <w:pStyle w:val="ListBullet"/>
      </w:pPr>
      <w:r>
        <w:rPr>
          <w:b/>
        </w:rPr>
        <w:t>影响：</w:t>
      </w:r>
      <w:r>
        <w:t xml:space="preserve"> 需要差异化定位和精准营销</w:t>
      </w:r>
    </w:p>
    <w:p>
      <w:pPr>
        <w:pStyle w:val="Heading3"/>
        <w:jc w:val="left"/>
      </w:pPr>
      <w:r>
        <w:t>2. 发展机遇</w:t>
      </w:r>
    </w:p>
    <w:p>
      <w:pPr>
        <w:pStyle w:val="Heading4"/>
        <w:jc w:val="left"/>
      </w:pPr>
      <w:r>
        <w:t>地理位置优势</w:t>
      </w:r>
    </w:p>
    <w:p>
      <w:pPr>
        <w:pStyle w:val="ListBullet"/>
      </w:pPr>
      <w:r>
        <w:rPr>
          <w:b/>
        </w:rPr>
        <w:t>机遇：</w:t>
      </w:r>
      <w:r>
        <w:t xml:space="preserve"> 位于江门制造业基地，成本和供应链优势明显</w:t>
      </w:r>
    </w:p>
    <w:p>
      <w:pPr>
        <w:pStyle w:val="ListBullet"/>
      </w:pPr>
      <w:r>
        <w:rPr>
          <w:b/>
        </w:rPr>
        <w:t>潜力：</w:t>
      </w:r>
      <w:r>
        <w:t xml:space="preserve"> 可以利用区域产业集群效应</w:t>
      </w:r>
    </w:p>
    <w:p>
      <w:pPr>
        <w:pStyle w:val="Heading4"/>
        <w:jc w:val="left"/>
      </w:pPr>
      <w:r>
        <w:t>社交媒体布局</w:t>
      </w:r>
    </w:p>
    <w:p>
      <w:pPr>
        <w:pStyle w:val="ListBullet"/>
      </w:pPr>
      <w:r>
        <w:rPr>
          <w:b/>
        </w:rPr>
        <w:t>机遇：</w:t>
      </w:r>
      <w:r>
        <w:t xml:space="preserve"> 提前布局主流社交媒体平台</w:t>
      </w:r>
    </w:p>
    <w:p>
      <w:pPr>
        <w:pStyle w:val="ListBullet"/>
      </w:pPr>
      <w:r>
        <w:rPr>
          <w:b/>
        </w:rPr>
        <w:t>潜力：</w:t>
      </w:r>
      <w:r>
        <w:t xml:space="preserve"> 可以通过内容营销建立品牌影响力</w:t>
      </w:r>
    </w:p>
    <w:p>
      <w:pPr>
        <w:pStyle w:val="Heading2"/>
        <w:jc w:val="left"/>
      </w:pPr>
      <w:r>
        <w:t>风险评估与机遇分析</w:t>
      </w:r>
    </w:p>
    <w:p>
      <w:pPr>
        <w:pStyle w:val="Heading3"/>
        <w:jc w:val="left"/>
      </w:pPr>
      <w:r>
        <w:t>市场机遇</w:t>
      </w:r>
    </w:p>
    <w:p>
      <w:pPr>
        <w:pStyle w:val="ListNumber"/>
      </w:pPr>
      <w:r>
        <w:rPr>
          <w:b/>
        </w:rPr>
        <w:t>行业增长红利</w:t>
      </w:r>
      <w:r>
        <w:t>：小家电市场持续增长，为新进入者提供发展空间</w:t>
      </w:r>
    </w:p>
    <w:p>
      <w:pPr>
        <w:pStyle w:val="ListNumber"/>
      </w:pPr>
      <w:r>
        <w:rPr>
          <w:b/>
        </w:rPr>
        <w:t>消费升级趋势</w:t>
      </w:r>
      <w:r>
        <w:t>：消费者对智能化、高品质产品需求增加</w:t>
      </w:r>
    </w:p>
    <w:p>
      <w:pPr>
        <w:pStyle w:val="ListNumber"/>
      </w:pPr>
      <w:r>
        <w:rPr>
          <w:b/>
        </w:rPr>
        <w:t>线上渠道机遇</w:t>
      </w:r>
      <w:r>
        <w:t>：直播带货等新兴销售模式为中小企业提供突破机会</w:t>
      </w:r>
    </w:p>
    <w:p>
      <w:pPr>
        <w:pStyle w:val="ListNumber"/>
      </w:pPr>
      <w:r>
        <w:rPr>
          <w:b/>
        </w:rPr>
        <w:t>政策支持</w:t>
      </w:r>
      <w:r>
        <w:t>："以旧换新"等政策为行业发展提供动力</w:t>
      </w:r>
    </w:p>
    <w:p>
      <w:pPr>
        <w:pStyle w:val="ListNumber"/>
      </w:pPr>
      <w:r>
        <w:rPr>
          <w:b/>
        </w:rPr>
        <w:t>地理优势</w:t>
      </w:r>
      <w:r>
        <w:t>：江门作为制造业基地，具备产业链配套优势</w:t>
      </w:r>
    </w:p>
    <w:p>
      <w:pPr>
        <w:pStyle w:val="Heading3"/>
        <w:jc w:val="left"/>
      </w:pPr>
      <w:r>
        <w:t>潜在风险</w:t>
      </w:r>
    </w:p>
    <w:p>
      <w:pPr>
        <w:pStyle w:val="ListNumber"/>
      </w:pPr>
      <w:r>
        <w:rPr>
          <w:b/>
        </w:rPr>
        <w:t>竞争激烈</w:t>
      </w:r>
      <w:r>
        <w:t>：传统巨头和新兴品牌竞争激烈，市场进入门槛较高</w:t>
      </w:r>
    </w:p>
    <w:p>
      <w:pPr>
        <w:pStyle w:val="ListNumber"/>
      </w:pPr>
      <w:r>
        <w:rPr>
          <w:b/>
        </w:rPr>
        <w:t>品牌认知度低</w:t>
      </w:r>
      <w:r>
        <w:t>：相比知名品牌，需要更大的营销投入建立品牌影响力</w:t>
      </w:r>
    </w:p>
    <w:p>
      <w:pPr>
        <w:pStyle w:val="ListNumber"/>
      </w:pPr>
      <w:r>
        <w:rPr>
          <w:b/>
        </w:rPr>
        <w:t>供应链挑战</w:t>
      </w:r>
      <w:r>
        <w:t>：芯片短缺等供应链问题可能影响生产和成本</w:t>
      </w:r>
    </w:p>
    <w:p>
      <w:pPr>
        <w:pStyle w:val="ListNumber"/>
      </w:pPr>
      <w:r>
        <w:rPr>
          <w:b/>
        </w:rPr>
        <w:t>技术更新快</w:t>
      </w:r>
      <w:r>
        <w:t>：需要持续投入研发以跟上行业技术发展</w:t>
      </w:r>
    </w:p>
    <w:p>
      <w:pPr>
        <w:pStyle w:val="ListNumber"/>
      </w:pPr>
      <w:r>
        <w:rPr>
          <w:b/>
        </w:rPr>
        <w:t>渠道依赖</w:t>
      </w:r>
      <w:r>
        <w:t>：过度依赖单一销售渠道存在风险</w:t>
      </w:r>
    </w:p>
    <w:p>
      <w:pPr>
        <w:pStyle w:val="Heading2"/>
        <w:jc w:val="left"/>
      </w:pPr>
      <w:r>
        <w:t>战略建议</w:t>
      </w:r>
    </w:p>
    <w:p>
      <w:pPr>
        <w:pStyle w:val="Heading3"/>
        <w:jc w:val="left"/>
      </w:pPr>
      <w:r>
        <w:t>短期策略（6-12个月）</w:t>
      </w:r>
    </w:p>
    <w:p>
      <w:pPr>
        <w:pStyle w:val="ListNumber"/>
      </w:pPr>
      <w:r>
        <w:rPr>
          <w:b/>
        </w:rPr>
        <w:t>品牌建设</w:t>
      </w:r>
      <w:r>
        <w:t>：完善企业官网，统一社交媒体账号，提升品牌识别度</w:t>
      </w:r>
    </w:p>
    <w:p>
      <w:pPr>
        <w:pStyle w:val="ListNumber"/>
      </w:pPr>
      <w:r>
        <w:rPr>
          <w:b/>
        </w:rPr>
        <w:t>产品定位</w:t>
      </w:r>
      <w:r>
        <w:t>：聚焦1-2个细分品类，避免产品线过于分散</w:t>
      </w:r>
    </w:p>
    <w:p>
      <w:pPr>
        <w:pStyle w:val="ListNumber"/>
      </w:pPr>
      <w:r>
        <w:rPr>
          <w:b/>
        </w:rPr>
        <w:t>渠道试水</w:t>
      </w:r>
      <w:r>
        <w:t>：重点布局抖音、小红书等社交电商平台</w:t>
      </w:r>
    </w:p>
    <w:p>
      <w:pPr>
        <w:pStyle w:val="ListNumber"/>
      </w:pPr>
      <w:r>
        <w:rPr>
          <w:b/>
        </w:rPr>
        <w:t>供应链优化</w:t>
      </w:r>
      <w:r>
        <w:t>：建立稳定的核心供应商合作关系</w:t>
      </w:r>
    </w:p>
    <w:p>
      <w:pPr>
        <w:pStyle w:val="Heading3"/>
        <w:jc w:val="left"/>
      </w:pPr>
      <w:r>
        <w:t>中期策略（1-2年）</w:t>
      </w:r>
    </w:p>
    <w:p>
      <w:pPr>
        <w:pStyle w:val="ListNumber"/>
      </w:pPr>
      <w:r>
        <w:rPr>
          <w:b/>
        </w:rPr>
        <w:t>产品创新</w:t>
      </w:r>
      <w:r>
        <w:t>：开发智能化、差异化产品，形成核心竞争力</w:t>
      </w:r>
    </w:p>
    <w:p>
      <w:pPr>
        <w:pStyle w:val="ListNumber"/>
      </w:pPr>
      <w:r>
        <w:rPr>
          <w:b/>
        </w:rPr>
        <w:t>渠道拓展</w:t>
      </w:r>
      <w:r>
        <w:t>：建立多元化销售渠道，降低单一渠道依赖风险</w:t>
      </w:r>
    </w:p>
    <w:p>
      <w:pPr>
        <w:pStyle w:val="ListNumber"/>
      </w:pPr>
      <w:r>
        <w:rPr>
          <w:b/>
        </w:rPr>
        <w:t>品牌营销</w:t>
      </w:r>
      <w:r>
        <w:t>：通过KOL合作、内容营销等方式提升品牌影响力</w:t>
      </w:r>
    </w:p>
    <w:p>
      <w:pPr>
        <w:pStyle w:val="ListNumber"/>
      </w:pPr>
      <w:r>
        <w:rPr>
          <w:b/>
        </w:rPr>
        <w:t>客户服务</w:t>
      </w:r>
      <w:r>
        <w:t>：建立完善的售前售后服务体系</w:t>
      </w:r>
    </w:p>
    <w:p>
      <w:pPr>
        <w:pStyle w:val="Heading3"/>
        <w:jc w:val="left"/>
      </w:pPr>
      <w:r>
        <w:t>长期策略（3-5年）</w:t>
      </w:r>
    </w:p>
    <w:p>
      <w:pPr>
        <w:pStyle w:val="ListNumber"/>
      </w:pPr>
      <w:r>
        <w:rPr>
          <w:b/>
        </w:rPr>
        <w:t>品牌升级</w:t>
      </w:r>
      <w:r>
        <w:t>：从代工制造向自主品牌转型</w:t>
      </w:r>
    </w:p>
    <w:p>
      <w:pPr>
        <w:pStyle w:val="ListNumber"/>
      </w:pPr>
      <w:r>
        <w:rPr>
          <w:b/>
        </w:rPr>
        <w:t>技术积累</w:t>
      </w:r>
      <w:r>
        <w:t>：建立自主研发能力，形成技术护城河</w:t>
      </w:r>
    </w:p>
    <w:p>
      <w:pPr>
        <w:pStyle w:val="ListNumber"/>
      </w:pPr>
      <w:r>
        <w:rPr>
          <w:b/>
        </w:rPr>
        <w:t>市场扩张</w:t>
      </w:r>
      <w:r>
        <w:t>：从区域市场向全国市场扩张</w:t>
      </w:r>
    </w:p>
    <w:p>
      <w:pPr>
        <w:pStyle w:val="ListNumber"/>
      </w:pPr>
      <w:r>
        <w:rPr>
          <w:b/>
        </w:rPr>
        <w:t>生态建设</w:t>
      </w:r>
      <w:r>
        <w:t>：构建完整的产品生态和服务体系</w:t>
      </w:r>
    </w:p>
    <w:p>
      <w:pPr>
        <w:pStyle w:val="Heading2"/>
        <w:jc w:val="left"/>
      </w:pPr>
      <w:r>
        <w:t>核心结论</w:t>
      </w:r>
    </w:p>
    <w:p>
      <w:r>
        <w:t>江门市品高电器实业有限公司面临着小家电行业快速发展的历史机遇。通过系统性的市场分析，我们认为企业应该：</w:t>
      </w:r>
    </w:p>
    <w:p>
      <w:pPr>
        <w:pStyle w:val="ListNumber"/>
      </w:pPr>
      <w:r>
        <w:rPr>
          <w:b/>
        </w:rPr>
        <w:t>聚焦差异化</w:t>
      </w:r>
      <w:r>
        <w:t>：在激烈的市场竞争中找到独特的价值定位</w:t>
      </w:r>
    </w:p>
    <w:p>
      <w:pPr>
        <w:pStyle w:val="ListNumber"/>
      </w:pPr>
      <w:r>
        <w:rPr>
          <w:b/>
        </w:rPr>
        <w:t>拥抱数字化</w:t>
      </w:r>
      <w:r>
        <w:t>：充分利用线上渠道和数字化营销工具</w:t>
      </w:r>
    </w:p>
    <w:p>
      <w:pPr>
        <w:pStyle w:val="ListNumber"/>
      </w:pPr>
      <w:r>
        <w:rPr>
          <w:b/>
        </w:rPr>
        <w:t>重视品质</w:t>
      </w:r>
      <w:r>
        <w:t>：在成本控制的同时确保产品品质和用户体验</w:t>
      </w:r>
    </w:p>
    <w:p>
      <w:pPr>
        <w:pStyle w:val="ListNumber"/>
      </w:pPr>
      <w:r>
        <w:rPr>
          <w:b/>
        </w:rPr>
        <w:t>持续创新</w:t>
      </w:r>
      <w:r>
        <w:t>：跟上行业技术发展趋势，满足消费升级需求</w:t>
      </w:r>
    </w:p>
    <w:p>
      <w:r>
        <w:t>通过分阶段实施战略规划，江门市品高电器实业有限公司有望在竞争激烈的小家电市场中实现可持续发展。</w:t>
      </w:r>
    </w:p>
    <w:p>
      <w:pPr>
        <w:pStyle w:val="Heading2"/>
        <w:jc w:val="left"/>
      </w:pPr>
      <w:r>
        <w:t>数据来源与出处说明</w:t>
      </w:r>
    </w:p>
    <w:p>
      <w:pPr>
        <w:pStyle w:val="ListNumber"/>
      </w:pPr>
      <w:r>
        <w:rPr>
          <w:b/>
        </w:rPr>
        <w:t>蝉妈妈抖音电商小家电行业分析报告</w:t>
      </w:r>
    </w:p>
    <w:p>
      <w:r>
        <w:t>来源：</w:t>
      </w:r>
      <w:hyperlink r:id="rId20">
        <w:r>
          <w:rPr>
            <w:color w:val="0563C1"/>
            <w:u w:val="single"/>
          </w:rPr>
          <w:t>https://www.fxbaogao.com/detail/4568678</w:t>
        </w:r>
      </w:hyperlink>
    </w:p>
    <w:p>
      <w:r>
        <w:t>数据内容：市场规模、线上销售占比、直播带货数据、用户画像等</w:t>
      </w:r>
    </w:p>
    <w:p>
      <w:pPr>
        <w:pStyle w:val="ListNumber"/>
      </w:pPr>
      <w:r>
        <w:rPr>
          <w:b/>
        </w:rPr>
        <w:t>中国政府网 - 促消费相关政策报告</w:t>
      </w:r>
    </w:p>
    <w:p>
      <w:r>
        <w:t>来源：</w:t>
      </w:r>
      <w:hyperlink r:id="rId21">
        <w:r>
          <w:rPr>
            <w:color w:val="0563C1"/>
            <w:u w:val="single"/>
          </w:rPr>
          <w:t>https://www.gov.cn/yaowen/liebiao/202502/content_7007815.htm</w:t>
        </w:r>
      </w:hyperlink>
    </w:p>
    <w:p>
      <w:r>
        <w:t>数据内容：网络零售市场规模、电商发展趋势、政策支持等</w:t>
      </w:r>
    </w:p>
    <w:p>
      <w:pPr>
        <w:pStyle w:val="ListNumber"/>
      </w:pPr>
      <w:r>
        <w:rPr>
          <w:b/>
        </w:rPr>
        <w:t>中欧商学院 - 直播带货供应链分析</w:t>
      </w:r>
    </w:p>
    <w:p>
      <w:r>
        <w:t>来源：</w:t>
      </w:r>
      <w:hyperlink r:id="rId22">
        <w:r>
          <w:rPr>
            <w:color w:val="0563C1"/>
            <w:u w:val="single"/>
          </w:rPr>
          <w:t>https://cn.ceibs.edu/ecamp/articles/18476</w:t>
        </w:r>
      </w:hyperlink>
    </w:p>
    <w:p>
      <w:r>
        <w:t>数据内容：直播带货模式、供应链重要性、行业发展趋势等</w:t>
      </w:r>
    </w:p>
    <w:p>
      <w:pPr>
        <w:pStyle w:val="ListNumber"/>
      </w:pPr>
      <w:r>
        <w:rPr>
          <w:b/>
        </w:rPr>
        <w:t>三个皮匠报告 - 小家电市场数据</w:t>
      </w:r>
    </w:p>
    <w:p>
      <w:r>
        <w:t>来源：</w:t>
      </w:r>
      <w:hyperlink r:id="rId23">
        <w:r>
          <w:rPr>
            <w:color w:val="0563C1"/>
            <w:u w:val="single"/>
          </w:rPr>
          <w:t>https://www.sgpjbg.com/hyshuju/6f21427dd9f2a02de132bc689072a93a.html</w:t>
        </w:r>
      </w:hyperlink>
    </w:p>
    <w:p>
      <w:r>
        <w:t>数据内容：线上零售份额变化、市场结构分析等</w:t>
      </w:r>
    </w:p>
    <w:p>
      <w:pPr>
        <w:pStyle w:val="ListNumber"/>
      </w:pPr>
      <w:r>
        <w:rPr>
          <w:b/>
        </w:rPr>
        <w:t>Maigret社交媒体调查工具</w:t>
      </w:r>
    </w:p>
    <w:p>
      <w:r>
        <w:t>调查对象："品高电器"相关社交媒体账号</w:t>
      </w:r>
    </w:p>
    <w:p>
      <w:r>
        <w:t>调查结果：28个相关账户，覆盖多个国际平台</w:t>
      </w:r>
    </w:p>
    <w:p>
      <w:r>
        <w:rPr>
          <w:b/>
        </w:rPr>
        <w:t>注：</w:t>
      </w:r>
      <w:r>
        <w:t xml:space="preserve"> 本报告数据截至2024年8月，部分预测数据基于行业趋势分析得出。建议企业定期更新市场数据以确保决策的时效性和准确性。</w:t>
      </w:r>
    </w:p>
    <w:p>
      <w:pPr>
        <w:pStyle w:val="Heading2"/>
        <w:jc w:val="left"/>
      </w:pPr>
      <w:r>
        <w:t>调查局限性</w:t>
      </w:r>
    </w:p>
    <w:p>
      <w:pPr>
        <w:pStyle w:val="ListNumber"/>
      </w:pPr>
      <w:r>
        <w:rPr>
          <w:b/>
        </w:rPr>
        <w:t>信息获取限制：</w:t>
      </w:r>
      <w:r>
        <w:t xml:space="preserve"> 品高电器的公开信息极为有限</w:t>
      </w:r>
    </w:p>
    <w:p>
      <w:pPr>
        <w:pStyle w:val="ListNumber"/>
      </w:pPr>
      <w:r>
        <w:rPr>
          <w:b/>
        </w:rPr>
        <w:t>工具技术问题：</w:t>
      </w:r>
      <w:r>
        <w:t xml:space="preserve"> Maigret工具在调查过程中出现连接问题</w:t>
      </w:r>
    </w:p>
    <w:p>
      <w:pPr>
        <w:pStyle w:val="ListNumber"/>
      </w:pPr>
      <w:r>
        <w:rPr>
          <w:b/>
        </w:rPr>
        <w:t>时间限制：</w:t>
      </w:r>
      <w:r>
        <w:t xml:space="preserve"> 调查时间相对较短，可能遗漏部分信息</w:t>
      </w:r>
    </w:p>
    <w:p>
      <w:pPr>
        <w:pStyle w:val="ListNumber"/>
      </w:pPr>
      <w:r>
        <w:rPr>
          <w:b/>
        </w:rPr>
        <w:t>数据来源：</w:t>
      </w:r>
      <w:r>
        <w:t xml:space="preserve"> 主要依赖公开网络信息，缺乏内部数据</w:t>
      </w:r>
    </w:p>
    <w:p>
      <w:pPr>
        <w:pStyle w:val="Heading2"/>
        <w:jc w:val="left"/>
      </w:pPr>
      <w:r>
        <w:t>附录</w:t>
      </w:r>
    </w:p>
    <w:p>
      <w:pPr>
        <w:pStyle w:val="Heading3"/>
        <w:jc w:val="left"/>
      </w:pPr>
      <w:r>
        <w:t>调查工具使用记录</w:t>
      </w:r>
    </w:p>
    <w:p>
      <w:pPr>
        <w:pStyle w:val="ListBullet"/>
      </w:pPr>
      <w:r>
        <w:rPr>
          <w:b/>
        </w:rPr>
        <w:t>Maigret结果文件：</w:t>
      </w:r>
      <w:r>
        <w:t xml:space="preserve"> `S:\PG-GMO\Output\市场调查\品高电器\maigret_results\report_品高电器.csv`</w:t>
      </w:r>
    </w:p>
    <w:p>
      <w:pPr>
        <w:pStyle w:val="ListBullet"/>
      </w:pPr>
      <w:r>
        <w:rPr>
          <w:b/>
        </w:rPr>
        <w:t>网络搜索记录：</w:t>
      </w:r>
      <w:r>
        <w:t xml:space="preserve"> 已保存相关搜索结果</w:t>
      </w:r>
    </w:p>
    <w:p>
      <w:pPr>
        <w:pStyle w:val="ListBullet"/>
      </w:pPr>
      <w:r>
        <w:rPr>
          <w:b/>
        </w:rPr>
        <w:t>竞争对手信息：</w:t>
      </w:r>
      <w:r>
        <w:t xml:space="preserve"> 已整理主要竞争对手资料</w:t>
      </w:r>
    </w:p>
    <w:p>
      <w:pPr>
        <w:pStyle w:val="Heading3"/>
        <w:jc w:val="left"/>
      </w:pPr>
      <w:r>
        <w:t>后续调查建议</w:t>
      </w:r>
    </w:p>
    <w:p>
      <w:pPr>
        <w:pStyle w:val="ListNumber"/>
      </w:pPr>
      <w:r>
        <w:t>使用Shodan工具进行技术基础设施调查（需要API密钥）</w:t>
      </w:r>
    </w:p>
    <w:p>
      <w:pPr>
        <w:pStyle w:val="ListNumber"/>
      </w:pPr>
      <w:r>
        <w:t>通过MindsDB进行更深入的数据分析</w:t>
      </w:r>
    </w:p>
    <w:p>
      <w:pPr>
        <w:pStyle w:val="ListNumber"/>
      </w:pPr>
      <w:r>
        <w:t>考虑线下实地调研和行业专家访谈</w:t>
      </w:r>
    </w:p>
    <w:p>
      <w:pPr>
        <w:pStyle w:val="ListNumber"/>
      </w:pPr>
      <w:r>
        <w:t>监控品牌在线活动的变化趋势</w:t>
      </w:r>
    </w:p>
    <w:p>
      <w:r>
        <w:rPr>
          <w:b/>
        </w:rPr>
        <w:t>报告编制：</w:t>
      </w:r>
      <w:r>
        <w:t xml:space="preserve"> 雨俊（高级软件专家）</w:t>
      </w:r>
    </w:p>
    <w:p>
      <w:r>
        <w:rPr>
          <w:b/>
        </w:rPr>
        <w:t>报告日期：</w:t>
      </w:r>
      <w:r>
        <w:t xml:space="preserve"> 2025年1月</w:t>
      </w:r>
    </w:p>
    <w:p>
      <w:r>
        <w:rPr>
          <w:b/>
        </w:rPr>
        <w:t>文件位置：</w:t>
      </w:r>
      <w:r>
        <w:t xml:space="preserve"> S:\PG-GMO\Output\市场调查\品高电器\工作任务-品高2508.md</w:t>
      </w:r>
    </w:p>
    <w:sectPr w:rsidR="00FC693F" w:rsidRPr="0006063C" w:rsidSect="00034616">
      <w:footerReference w:type="default" r:id="rId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江门市品高电器实业有限公司 - 市场调查报告 | HQ线上运营</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1F497D"/>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1F497D"/>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1F497D"/>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微软雅黑" w:hAnsi="微软雅黑"/>
      <w:b/>
      <w:bCs/>
      <w:i/>
      <w:iCs/>
      <w:color w:val="1F497D"/>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xbaogao.com/detail/4568678&quot;" TargetMode="External"/><Relationship Id="rId10" Type="http://schemas.openxmlformats.org/officeDocument/2006/relationships/hyperlink" Target="https://www.gov.cn/yaowen/liebiao/202502/content_7007815.htm&quot;" TargetMode="External"/><Relationship Id="rId11" Type="http://schemas.openxmlformats.org/officeDocument/2006/relationships/hyperlink" Target="https://cn.ceibs.edu/ecamp/articles/18476&quot;" TargetMode="External"/><Relationship Id="rId12" Type="http://schemas.openxmlformats.org/officeDocument/2006/relationships/hyperlink" Target="https://baike.eastmoney.com/item/&#27743;&#38376;&#24066;&#22320;&#23572;&#27721;&#23431;&#30005;&#22120;&#32929;&#20221;&#26377;&#38480;&#20844;&#21496;&quot;" TargetMode="External"/><Relationship Id="rId13" Type="http://schemas.openxmlformats.org/officeDocument/2006/relationships/hyperlink" Target="https://panasonic.cn/about/panasonic_china/pedjm/&quot;" TargetMode="External"/><Relationship Id="rId14" Type="http://schemas.openxmlformats.org/officeDocument/2006/relationships/hyperlink" Target="https://baike.baidu.com/item/&#23567;&#23478;&#30005;/5668635&quot;" TargetMode="External"/><Relationship Id="rId15" Type="http://schemas.openxmlformats.org/officeDocument/2006/relationships/hyperlink" Target="https://www.tianxi.com/&quot;" TargetMode="External"/><Relationship Id="rId16" Type="http://schemas.openxmlformats.org/officeDocument/2006/relationships/hyperlink" Target="https://www.bears.com.cn/&quot;" TargetMode="External"/><Relationship Id="rId17" Type="http://schemas.openxmlformats.org/officeDocument/2006/relationships/hyperlink" Target="https://sh-abc.cn/&quot;" TargetMode="External"/><Relationship Id="rId18" Type="http://schemas.openxmlformats.org/officeDocument/2006/relationships/hyperlink" Target="https://xh.newrank.cn/help/z/7092B5243972F0F9C8521A9AA433DC68&quot;" TargetMode="External"/><Relationship Id="rId19" Type="http://schemas.openxmlformats.org/officeDocument/2006/relationships/hyperlink" Target="https://www.ketangjie.com/&quot;" TargetMode="External"/><Relationship Id="rId20" Type="http://schemas.openxmlformats.org/officeDocument/2006/relationships/hyperlink" Target="https://www.fxbaogao.com/detail/4568678" TargetMode="External"/><Relationship Id="rId21" Type="http://schemas.openxmlformats.org/officeDocument/2006/relationships/hyperlink" Target="https://www.gov.cn/yaowen/liebiao/202502/content_7007815.htm" TargetMode="External"/><Relationship Id="rId22" Type="http://schemas.openxmlformats.org/officeDocument/2006/relationships/hyperlink" Target="https://cn.ceibs.edu/ecamp/articles/18476" TargetMode="External"/><Relationship Id="rId23" Type="http://schemas.openxmlformats.org/officeDocument/2006/relationships/hyperlink" Target="https://www.sgpjbg.com/hyshuju/6f21427dd9f2a02de132bc689072a93a.html" TargetMode="External"/><Relationship Id="rId2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